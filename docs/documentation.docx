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Proxima Nova" w:hAnsi="Proxima Nova" w:eastAsia="Proxima Nova" w:cs="Proxima Nova"/>
          <w:b/>
          <w:color w:val="A64D79"/>
          <w:sz w:val="48"/>
          <w:szCs w:val="48"/>
          <w:u w:val="single"/>
        </w:rPr>
      </w:pPr>
      <w:r>
        <w:rPr>
          <w:rFonts w:ascii="Proxima Nova" w:hAnsi="Proxima Nova" w:eastAsia="Proxima Nova" w:cs="Proxima Nova"/>
          <w:b/>
          <w:color w:val="A64D79"/>
          <w:sz w:val="48"/>
          <w:szCs w:val="48"/>
          <w:u w:val="single"/>
          <w:rtl w:val="0"/>
        </w:rPr>
        <w:t>DOCUMENTATION</w:t>
      </w:r>
    </w:p>
    <w:p>
      <w:pPr>
        <w:jc w:val="center"/>
        <w:rPr>
          <w:rFonts w:ascii="Proxima Nova" w:hAnsi="Proxima Nova" w:eastAsia="Proxima Nova" w:cs="Proxima Nova"/>
          <w:b/>
          <w:color w:val="1C4587"/>
          <w:sz w:val="36"/>
          <w:szCs w:val="36"/>
        </w:rPr>
      </w:pPr>
      <w:r>
        <w:rPr>
          <w:rFonts w:ascii="Proxima Nova" w:hAnsi="Proxima Nova" w:eastAsia="Proxima Nova" w:cs="Proxima Nova"/>
          <w:b/>
          <w:color w:val="1C4587"/>
          <w:sz w:val="36"/>
          <w:szCs w:val="36"/>
          <w:rtl w:val="0"/>
        </w:rPr>
        <w:t>FUNCTIONAL SIMULATOR FOR SUBSET OF RISC-V INSTRUCTION SET</w:t>
      </w:r>
    </w:p>
    <w:p>
      <w:pPr>
        <w:jc w:val="left"/>
        <w:rPr>
          <w:rFonts w:ascii="Proxima Nova" w:hAnsi="Proxima Nova" w:eastAsia="Proxima Nova" w:cs="Proxima Nova"/>
          <w:b/>
          <w:color w:val="1C4587"/>
          <w:sz w:val="36"/>
          <w:szCs w:val="36"/>
        </w:rPr>
      </w:pPr>
    </w:p>
    <w:p>
      <w:pPr>
        <w:jc w:val="left"/>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This document describes the design aspect of RISC-V Simulator, a GUI-based functional simulator for a subset of ARM instruction set.</w:t>
      </w:r>
    </w:p>
    <w:p>
      <w:pPr>
        <w:jc w:val="left"/>
        <w:rPr>
          <w:rFonts w:ascii="Proxima Nova" w:hAnsi="Proxima Nova" w:eastAsia="Proxima Nova" w:cs="Proxima Nova"/>
          <w:color w:val="434343"/>
          <w:sz w:val="26"/>
          <w:szCs w:val="26"/>
        </w:rPr>
      </w:pPr>
    </w:p>
    <w:p>
      <w:pPr>
        <w:jc w:val="left"/>
        <w:rPr>
          <w:rFonts w:ascii="Proxima Nova" w:hAnsi="Proxima Nova" w:eastAsia="Proxima Nova" w:cs="Proxima Nova"/>
          <w:b/>
          <w:color w:val="A64D79"/>
          <w:sz w:val="38"/>
          <w:szCs w:val="38"/>
        </w:rPr>
      </w:pPr>
      <w:r>
        <w:rPr>
          <w:rFonts w:ascii="Proxima Nova" w:hAnsi="Proxima Nova" w:eastAsia="Proxima Nova" w:cs="Proxima Nova"/>
          <w:b/>
          <w:color w:val="A64D79"/>
          <w:sz w:val="38"/>
          <w:szCs w:val="38"/>
          <w:rtl w:val="0"/>
        </w:rPr>
        <w:t>Input Mechanism</w:t>
      </w:r>
    </w:p>
    <w:p>
      <w:pPr>
        <w:jc w:val="left"/>
        <w:rPr>
          <w:rFonts w:ascii="Proxima Nova" w:hAnsi="Proxima Nova" w:eastAsia="Proxima Nova" w:cs="Proxima Nova"/>
          <w:color w:val="434343"/>
          <w:sz w:val="16"/>
          <w:szCs w:val="16"/>
        </w:rPr>
      </w:pPr>
    </w:p>
    <w:p>
      <w:pPr>
        <w:jc w:val="left"/>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Input to the RISC-V Simulator is a Mem file that contains the contents of Instruction memory and the Data memory separated by a dollar sign.</w:t>
      </w:r>
    </w:p>
    <w:p>
      <w:pPr>
        <w:jc w:val="left"/>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It contains the machine code of the instructions and their corresponding address separated by space.</w:t>
      </w:r>
    </w:p>
    <w:p>
      <w:pPr>
        <w:jc w:val="left"/>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The Data Memory is stored as the data and its corresponding address separated by space.</w:t>
      </w:r>
    </w:p>
    <w:p>
      <w:pPr>
        <w:jc w:val="left"/>
        <w:rPr>
          <w:rFonts w:ascii="Proxima Nova" w:hAnsi="Proxima Nova" w:eastAsia="Proxima Nova" w:cs="Proxima Nova"/>
          <w:color w:val="434343"/>
          <w:sz w:val="14"/>
          <w:szCs w:val="14"/>
        </w:rPr>
      </w:pPr>
    </w:p>
    <w:p>
      <w:pPr>
        <w:jc w:val="left"/>
        <w:rPr>
          <w:rFonts w:ascii="Proxima Nova" w:hAnsi="Proxima Nova" w:eastAsia="Proxima Nova" w:cs="Proxima Nova"/>
          <w:b/>
          <w:color w:val="434343"/>
          <w:sz w:val="30"/>
          <w:szCs w:val="30"/>
        </w:rPr>
      </w:pPr>
      <w:r>
        <w:rPr>
          <w:rFonts w:ascii="Proxima Nova" w:hAnsi="Proxima Nova" w:eastAsia="Proxima Nova" w:cs="Proxima Nova"/>
          <w:b/>
          <w:color w:val="434343"/>
          <w:sz w:val="30"/>
          <w:szCs w:val="30"/>
          <w:rtl w:val="0"/>
        </w:rPr>
        <w:t>Example :</w:t>
      </w:r>
    </w:p>
    <w:p>
      <w:pPr>
        <w:jc w:val="left"/>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0x0 0xE3A0200A</w:t>
      </w:r>
    </w:p>
    <w:p>
      <w:pPr>
        <w:jc w:val="left"/>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0x4 0xE3A0300A</w:t>
      </w:r>
    </w:p>
    <w:p>
      <w:pPr>
        <w:jc w:val="left"/>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0x8 0xE0821003</w:t>
      </w:r>
    </w:p>
    <w:p>
      <w:pPr>
        <w:jc w:val="left"/>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0xc $</w:t>
      </w:r>
    </w:p>
    <w:p>
      <w:pPr>
        <w:jc w:val="left"/>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0x10000000 0x2</w:t>
      </w:r>
    </w:p>
    <w:p>
      <w:pPr>
        <w:jc w:val="left"/>
        <w:rPr>
          <w:rFonts w:ascii="Proxima Nova" w:hAnsi="Proxima Nova" w:eastAsia="Proxima Nova" w:cs="Proxima Nova"/>
          <w:b/>
          <w:color w:val="434343"/>
          <w:sz w:val="30"/>
          <w:szCs w:val="30"/>
        </w:rPr>
      </w:pPr>
      <w:r>
        <w:rPr>
          <w:rFonts w:ascii="Proxima Nova" w:hAnsi="Proxima Nova" w:eastAsia="Proxima Nova" w:cs="Proxima Nova"/>
          <w:color w:val="434343"/>
          <w:sz w:val="26"/>
          <w:szCs w:val="26"/>
          <w:rtl w:val="0"/>
        </w:rPr>
        <w:t>0x10000004 0x8</w:t>
      </w:r>
    </w:p>
    <w:p>
      <w:pPr>
        <w:spacing w:before="240" w:after="200" w:line="240" w:lineRule="auto"/>
        <w:rPr>
          <w:rFonts w:ascii="Proxima Nova" w:hAnsi="Proxima Nova" w:eastAsia="Proxima Nova" w:cs="Proxima Nova"/>
          <w:b/>
          <w:color w:val="A64D79"/>
          <w:sz w:val="40"/>
          <w:szCs w:val="40"/>
        </w:rPr>
      </w:pPr>
      <w:r>
        <w:rPr>
          <w:rFonts w:ascii="Proxima Nova" w:hAnsi="Proxima Nova" w:eastAsia="Proxima Nova" w:cs="Proxima Nova"/>
          <w:b/>
          <w:color w:val="434343"/>
          <w:sz w:val="28"/>
          <w:szCs w:val="28"/>
          <w:rtl w:val="0"/>
        </w:rPr>
        <w:t>Note :</w:t>
      </w:r>
      <w:r>
        <w:rPr>
          <w:rFonts w:ascii="Proxima Nova" w:hAnsi="Proxima Nova" w:eastAsia="Proxima Nova" w:cs="Proxima Nova"/>
          <w:color w:val="434343"/>
          <w:sz w:val="26"/>
          <w:szCs w:val="26"/>
          <w:rtl w:val="0"/>
        </w:rPr>
        <w:t xml:space="preserve"> 0xc $ is used to distinguish between Instruction Memory and Data Memory.</w:t>
      </w:r>
      <w:bookmarkStart w:id="0" w:name="_GoBack"/>
      <w:bookmarkEnd w:id="0"/>
    </w:p>
    <w:p>
      <w:pPr>
        <w:rPr>
          <w:rFonts w:ascii="Proxima Nova" w:hAnsi="Proxima Nova" w:eastAsia="Proxima Nova" w:cs="Proxima Nova"/>
          <w:b/>
          <w:color w:val="A64D79"/>
          <w:sz w:val="40"/>
          <w:szCs w:val="40"/>
        </w:rPr>
      </w:pPr>
      <w:r>
        <w:rPr>
          <w:rFonts w:ascii="Proxima Nova" w:hAnsi="Proxima Nova" w:eastAsia="Proxima Nova" w:cs="Proxima Nova"/>
          <w:b/>
          <w:color w:val="A64D79"/>
          <w:sz w:val="40"/>
          <w:szCs w:val="40"/>
          <w:rtl w:val="0"/>
        </w:rPr>
        <w:t>Simulator Design</w:t>
      </w:r>
    </w:p>
    <w:p>
      <w:pPr>
        <w:rPr>
          <w:rFonts w:ascii="Proxima Nova" w:hAnsi="Proxima Nova" w:eastAsia="Proxima Nova" w:cs="Proxima Nova"/>
          <w:b/>
          <w:color w:val="A64D79"/>
          <w:sz w:val="18"/>
          <w:szCs w:val="18"/>
        </w:rPr>
      </w:pPr>
    </w:p>
    <w:p>
      <w:pPr>
        <w:rPr>
          <w:rFonts w:ascii="Proxima Nova" w:hAnsi="Proxima Nova" w:eastAsia="Proxima Nova" w:cs="Proxima Nova"/>
          <w:b/>
          <w:color w:val="A64D79"/>
          <w:sz w:val="30"/>
          <w:szCs w:val="30"/>
        </w:rPr>
      </w:pPr>
      <w:r>
        <w:rPr>
          <w:rFonts w:ascii="Proxima Nova" w:hAnsi="Proxima Nova" w:eastAsia="Proxima Nova" w:cs="Proxima Nova"/>
          <w:b/>
          <w:color w:val="A64D79"/>
          <w:sz w:val="30"/>
          <w:szCs w:val="30"/>
          <w:rtl w:val="0"/>
        </w:rPr>
        <w:t xml:space="preserve">DATA STRUCTURE </w:t>
      </w:r>
    </w:p>
    <w:p>
      <w:pPr>
        <w:rPr>
          <w:rFonts w:ascii="Proxima Nova" w:hAnsi="Proxima Nova" w:eastAsia="Proxima Nova" w:cs="Proxima Nova"/>
          <w:b/>
          <w:color w:val="434343"/>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The Registers, Instruction Memory, Data Memory and the control signals are declared as global variables.</w:t>
      </w: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The Registers are maintained in an array of size 32 where each element is an integer.</w:t>
      </w: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The Instruction Memory and the Data Memory are maintained in python dictionaries where the key is the address of the instruction (or the data) and value is the instruction (or the data) itself.</w:t>
      </w:r>
    </w:p>
    <w:p>
      <w:pPr>
        <w:rPr>
          <w:rFonts w:ascii="Proxima Nova" w:hAnsi="Proxima Nova" w:eastAsia="Proxima Nova" w:cs="Proxima Nova"/>
          <w:color w:val="434343"/>
          <w:sz w:val="26"/>
          <w:szCs w:val="26"/>
        </w:rPr>
      </w:pPr>
    </w:p>
    <w:p>
      <w:pPr>
        <w:rPr>
          <w:rFonts w:ascii="Proxima Nova" w:hAnsi="Proxima Nova" w:eastAsia="Proxima Nova" w:cs="Proxima Nova"/>
          <w:b/>
          <w:color w:val="A64D79"/>
          <w:sz w:val="30"/>
          <w:szCs w:val="30"/>
        </w:rPr>
      </w:pPr>
      <w:r>
        <w:rPr>
          <w:rFonts w:ascii="Proxima Nova" w:hAnsi="Proxima Nova" w:eastAsia="Proxima Nova" w:cs="Proxima Nova"/>
          <w:b/>
          <w:color w:val="A64D79"/>
          <w:sz w:val="30"/>
          <w:szCs w:val="30"/>
          <w:rtl w:val="0"/>
        </w:rPr>
        <w:t>SIMULATOR FLOW</w:t>
      </w:r>
    </w:p>
    <w:p>
      <w:pPr>
        <w:rPr>
          <w:rFonts w:ascii="Proxima Nova" w:hAnsi="Proxima Nova" w:eastAsia="Proxima Nova" w:cs="Proxima Nova"/>
          <w:b/>
          <w:color w:val="A64D79"/>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There are two broad steps:</w:t>
      </w:r>
    </w:p>
    <w:p>
      <w:pPr>
        <w:numPr>
          <w:ilvl w:val="0"/>
          <w:numId w:val="1"/>
        </w:numPr>
        <w:ind w:left="720" w:hanging="360"/>
        <w:rPr>
          <w:rFonts w:ascii="Proxima Nova" w:hAnsi="Proxima Nova" w:eastAsia="Proxima Nova" w:cs="Proxima Nova"/>
          <w:color w:val="434343"/>
          <w:sz w:val="26"/>
          <w:szCs w:val="26"/>
          <w:u w:val="none"/>
        </w:rPr>
      </w:pPr>
      <w:r>
        <w:rPr>
          <w:rFonts w:ascii="Proxima Nova" w:hAnsi="Proxima Nova" w:eastAsia="Proxima Nova" w:cs="Proxima Nova"/>
          <w:color w:val="434343"/>
          <w:sz w:val="26"/>
          <w:szCs w:val="26"/>
          <w:rtl w:val="0"/>
        </w:rPr>
        <w:t>First, the input file is loaded and the Instruction Memory and Data Memory are filled up with the instructions and data provided.</w:t>
      </w:r>
    </w:p>
    <w:p>
      <w:pPr>
        <w:numPr>
          <w:ilvl w:val="0"/>
          <w:numId w:val="1"/>
        </w:numPr>
        <w:ind w:left="720" w:hanging="360"/>
        <w:rPr>
          <w:rFonts w:ascii="Proxima Nova" w:hAnsi="Proxima Nova" w:eastAsia="Proxima Nova" w:cs="Proxima Nova"/>
          <w:color w:val="434343"/>
          <w:sz w:val="26"/>
          <w:szCs w:val="26"/>
          <w:u w:val="none"/>
        </w:rPr>
      </w:pPr>
      <w:r>
        <w:rPr>
          <w:rFonts w:ascii="Proxima Nova" w:hAnsi="Proxima Nova" w:eastAsia="Proxima Nova" w:cs="Proxima Nova"/>
          <w:color w:val="434343"/>
          <w:sz w:val="26"/>
          <w:szCs w:val="26"/>
          <w:rtl w:val="0"/>
        </w:rPr>
        <w:t>Secondly, the Simulator executes the instructions one by one.</w:t>
      </w:r>
    </w:p>
    <w:p>
      <w:pPr>
        <w:ind w:left="0" w:firstLine="0"/>
        <w:rPr>
          <w:rFonts w:ascii="Proxima Nova" w:hAnsi="Proxima Nova" w:eastAsia="Proxima Nova" w:cs="Proxima Nova"/>
          <w:color w:val="434343"/>
          <w:sz w:val="26"/>
          <w:szCs w:val="26"/>
        </w:rPr>
      </w:pPr>
    </w:p>
    <w:p>
      <w:pPr>
        <w:ind w:left="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The second step is executed by using a while loop. While the PC points to a valid instruction, the body of the while loop is executed otherwise the while loop is terminated.</w:t>
      </w:r>
    </w:p>
    <w:p>
      <w:pPr>
        <w:ind w:left="0" w:firstLine="0"/>
        <w:rPr>
          <w:rFonts w:ascii="Proxima Nova" w:hAnsi="Proxima Nova" w:eastAsia="Proxima Nova" w:cs="Proxima Nova"/>
          <w:b/>
          <w:color w:val="434343"/>
          <w:sz w:val="26"/>
          <w:szCs w:val="26"/>
        </w:rPr>
      </w:pPr>
      <w:r>
        <w:rPr>
          <w:rFonts w:ascii="Proxima Nova" w:hAnsi="Proxima Nova" w:eastAsia="Proxima Nova" w:cs="Proxima Nova"/>
          <w:color w:val="434343"/>
          <w:sz w:val="26"/>
          <w:szCs w:val="26"/>
          <w:rtl w:val="0"/>
        </w:rPr>
        <w:t xml:space="preserve">The body of the while loop lines up the execution of the five stages of Instruction Execution i.e. </w:t>
      </w:r>
      <w:r>
        <w:rPr>
          <w:rFonts w:ascii="Proxima Nova" w:hAnsi="Proxima Nova" w:eastAsia="Proxima Nova" w:cs="Proxima Nova"/>
          <w:b/>
          <w:color w:val="434343"/>
          <w:sz w:val="26"/>
          <w:szCs w:val="26"/>
          <w:rtl w:val="0"/>
        </w:rPr>
        <w:t>Fetch</w:t>
      </w:r>
      <w:r>
        <w:rPr>
          <w:rFonts w:ascii="Proxima Nova" w:hAnsi="Proxima Nova" w:eastAsia="Proxima Nova" w:cs="Proxima Nova"/>
          <w:color w:val="434343"/>
          <w:sz w:val="26"/>
          <w:szCs w:val="26"/>
          <w:rtl w:val="0"/>
        </w:rPr>
        <w:t xml:space="preserve">, </w:t>
      </w:r>
      <w:r>
        <w:rPr>
          <w:rFonts w:ascii="Proxima Nova" w:hAnsi="Proxima Nova" w:eastAsia="Proxima Nova" w:cs="Proxima Nova"/>
          <w:b/>
          <w:color w:val="434343"/>
          <w:sz w:val="26"/>
          <w:szCs w:val="26"/>
          <w:rtl w:val="0"/>
        </w:rPr>
        <w:t>Decode</w:t>
      </w:r>
      <w:r>
        <w:rPr>
          <w:rFonts w:ascii="Proxima Nova" w:hAnsi="Proxima Nova" w:eastAsia="Proxima Nova" w:cs="Proxima Nova"/>
          <w:color w:val="434343"/>
          <w:sz w:val="26"/>
          <w:szCs w:val="26"/>
          <w:rtl w:val="0"/>
        </w:rPr>
        <w:t xml:space="preserve">, </w:t>
      </w:r>
      <w:r>
        <w:rPr>
          <w:rFonts w:ascii="Proxima Nova" w:hAnsi="Proxima Nova" w:eastAsia="Proxima Nova" w:cs="Proxima Nova"/>
          <w:b/>
          <w:color w:val="434343"/>
          <w:sz w:val="26"/>
          <w:szCs w:val="26"/>
          <w:rtl w:val="0"/>
        </w:rPr>
        <w:t>Execute</w:t>
      </w:r>
      <w:r>
        <w:rPr>
          <w:rFonts w:ascii="Proxima Nova" w:hAnsi="Proxima Nova" w:eastAsia="Proxima Nova" w:cs="Proxima Nova"/>
          <w:color w:val="434343"/>
          <w:sz w:val="26"/>
          <w:szCs w:val="26"/>
          <w:rtl w:val="0"/>
        </w:rPr>
        <w:t xml:space="preserve">, </w:t>
      </w:r>
      <w:r>
        <w:rPr>
          <w:rFonts w:ascii="Proxima Nova" w:hAnsi="Proxima Nova" w:eastAsia="Proxima Nova" w:cs="Proxima Nova"/>
          <w:b/>
          <w:color w:val="434343"/>
          <w:sz w:val="26"/>
          <w:szCs w:val="26"/>
          <w:rtl w:val="0"/>
        </w:rPr>
        <w:t>Memory Access</w:t>
      </w:r>
      <w:r>
        <w:rPr>
          <w:rFonts w:ascii="Proxima Nova" w:hAnsi="Proxima Nova" w:eastAsia="Proxima Nova" w:cs="Proxima Nova"/>
          <w:color w:val="434343"/>
          <w:sz w:val="26"/>
          <w:szCs w:val="26"/>
          <w:rtl w:val="0"/>
        </w:rPr>
        <w:t xml:space="preserve"> and </w:t>
      </w:r>
      <w:r>
        <w:rPr>
          <w:rFonts w:ascii="Proxima Nova" w:hAnsi="Proxima Nova" w:eastAsia="Proxima Nova" w:cs="Proxima Nova"/>
          <w:b/>
          <w:color w:val="434343"/>
          <w:sz w:val="26"/>
          <w:szCs w:val="26"/>
          <w:rtl w:val="0"/>
        </w:rPr>
        <w:t>WriteBack.</w:t>
      </w:r>
    </w:p>
    <w:p>
      <w:pPr>
        <w:ind w:left="0" w:firstLine="0"/>
        <w:rPr>
          <w:rFonts w:ascii="Proxima Nova" w:hAnsi="Proxima Nova" w:eastAsia="Proxima Nova" w:cs="Proxima Nova"/>
          <w:color w:val="434343"/>
          <w:sz w:val="26"/>
          <w:szCs w:val="26"/>
          <w:u w:val="single"/>
        </w:rPr>
      </w:pPr>
    </w:p>
    <w:p>
      <w:pPr>
        <w:ind w:left="0" w:firstLine="0"/>
        <w:rPr>
          <w:rFonts w:ascii="Proxima Nova" w:hAnsi="Proxima Nova" w:eastAsia="Proxima Nova" w:cs="Proxima Nova"/>
          <w:b/>
          <w:color w:val="A64D79"/>
          <w:sz w:val="30"/>
          <w:szCs w:val="30"/>
          <w:u w:val="single"/>
        </w:rPr>
      </w:pPr>
      <w:r>
        <w:rPr>
          <w:rFonts w:ascii="Proxima Nova" w:hAnsi="Proxima Nova" w:eastAsia="Proxima Nova" w:cs="Proxima Nova"/>
          <w:b/>
          <w:color w:val="A64D79"/>
          <w:sz w:val="30"/>
          <w:szCs w:val="30"/>
          <w:u w:val="single"/>
          <w:rtl w:val="0"/>
        </w:rPr>
        <w:t>FETCH</w:t>
      </w:r>
    </w:p>
    <w:p>
      <w:pPr>
        <w:ind w:left="0" w:firstLine="0"/>
        <w:rPr>
          <w:rFonts w:ascii="Proxima Nova" w:hAnsi="Proxima Nova" w:eastAsia="Proxima Nova" w:cs="Proxima Nova"/>
          <w:b/>
          <w:color w:val="A64D79"/>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In this stage, firstly the PC is converted into its hexadecimal equivalent and stored in a variable. Using this variable as key, Instruction is fetched from the Instruction Memory. </w:t>
      </w: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PC_Temp is updated to store PC + 4.</w:t>
      </w:r>
    </w:p>
    <w:p>
      <w:pPr>
        <w:rPr>
          <w:rFonts w:ascii="Proxima Nova" w:hAnsi="Proxima Nova" w:eastAsia="Proxima Nova" w:cs="Proxima Nova"/>
          <w:color w:val="434343"/>
          <w:sz w:val="26"/>
          <w:szCs w:val="26"/>
        </w:rPr>
      </w:pPr>
    </w:p>
    <w:p>
      <w:pPr>
        <w:rPr>
          <w:rFonts w:ascii="Proxima Nova" w:hAnsi="Proxima Nova" w:eastAsia="Proxima Nova" w:cs="Proxima Nova"/>
          <w:b/>
          <w:color w:val="A64D79"/>
          <w:sz w:val="30"/>
          <w:szCs w:val="30"/>
          <w:u w:val="single"/>
        </w:rPr>
      </w:pPr>
      <w:r>
        <w:rPr>
          <w:rFonts w:ascii="Proxima Nova" w:hAnsi="Proxima Nova" w:eastAsia="Proxima Nova" w:cs="Proxima Nova"/>
          <w:b/>
          <w:color w:val="A64D79"/>
          <w:sz w:val="30"/>
          <w:szCs w:val="30"/>
          <w:u w:val="single"/>
          <w:rtl w:val="0"/>
        </w:rPr>
        <w:t>DECODE</w:t>
      </w:r>
    </w:p>
    <w:p>
      <w:pPr>
        <w:rPr>
          <w:rFonts w:ascii="Proxima Nova" w:hAnsi="Proxima Nova" w:eastAsia="Proxima Nova" w:cs="Proxima Nova"/>
          <w:color w:val="434343"/>
          <w:sz w:val="18"/>
          <w:szCs w:val="18"/>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In this stage, firstly the opcode and the funct3 fields of the instruction is extracted using bit masking technique.</w:t>
      </w: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(Even if there is no funct3 field in the instruction, extracting those bits does not harm.)</w:t>
      </w:r>
    </w:p>
    <w:p>
      <w:pPr>
        <w:rPr>
          <w:rFonts w:ascii="Proxima Nova" w:hAnsi="Proxima Nova" w:eastAsia="Proxima Nova" w:cs="Proxima Nova"/>
          <w:color w:val="434343"/>
          <w:sz w:val="16"/>
          <w:szCs w:val="16"/>
        </w:rPr>
      </w:pPr>
    </w:p>
    <w:p>
      <w:pPr>
        <w:numPr>
          <w:ilvl w:val="0"/>
          <w:numId w:val="2"/>
        </w:numPr>
        <w:ind w:left="720" w:hanging="360"/>
        <w:rPr>
          <w:rFonts w:ascii="Proxima Nova" w:hAnsi="Proxima Nova" w:eastAsia="Proxima Nova" w:cs="Proxima Nova"/>
          <w:b/>
          <w:color w:val="A64D79"/>
          <w:sz w:val="30"/>
          <w:szCs w:val="30"/>
          <w:u w:val="none"/>
        </w:rPr>
      </w:pPr>
      <w:r>
        <w:rPr>
          <w:rFonts w:ascii="Proxima Nova" w:hAnsi="Proxima Nova" w:eastAsia="Proxima Nova" w:cs="Proxima Nova"/>
          <w:b/>
          <w:color w:val="A64D79"/>
          <w:sz w:val="30"/>
          <w:szCs w:val="30"/>
          <w:rtl w:val="0"/>
        </w:rPr>
        <w:t>Extraction</w:t>
      </w:r>
    </w:p>
    <w:p>
      <w:pPr>
        <w:rPr>
          <w:rFonts w:ascii="Proxima Nova" w:hAnsi="Proxima Nova" w:eastAsia="Proxima Nova" w:cs="Proxima Nova"/>
          <w:color w:val="434343"/>
          <w:sz w:val="10"/>
          <w:szCs w:val="10"/>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There are five different types of instructions in the instruction set that we are asked to support. So based on the opcode, the instruction is classified into one of those categories i.e. </w:t>
      </w:r>
      <w:r>
        <w:rPr>
          <w:rFonts w:ascii="Proxima Nova" w:hAnsi="Proxima Nova" w:eastAsia="Proxima Nova" w:cs="Proxima Nova"/>
          <w:b/>
          <w:color w:val="434343"/>
          <w:sz w:val="26"/>
          <w:szCs w:val="26"/>
          <w:rtl w:val="0"/>
        </w:rPr>
        <w:t>R</w:t>
      </w:r>
      <w:r>
        <w:rPr>
          <w:rFonts w:ascii="Proxima Nova" w:hAnsi="Proxima Nova" w:eastAsia="Proxima Nova" w:cs="Proxima Nova"/>
          <w:color w:val="434343"/>
          <w:sz w:val="26"/>
          <w:szCs w:val="26"/>
          <w:rtl w:val="0"/>
        </w:rPr>
        <w:t xml:space="preserve"> type, </w:t>
      </w:r>
      <w:r>
        <w:rPr>
          <w:rFonts w:ascii="Proxima Nova" w:hAnsi="Proxima Nova" w:eastAsia="Proxima Nova" w:cs="Proxima Nova"/>
          <w:b/>
          <w:color w:val="434343"/>
          <w:sz w:val="26"/>
          <w:szCs w:val="26"/>
          <w:rtl w:val="0"/>
        </w:rPr>
        <w:t>I</w:t>
      </w:r>
      <w:r>
        <w:rPr>
          <w:rFonts w:ascii="Proxima Nova" w:hAnsi="Proxima Nova" w:eastAsia="Proxima Nova" w:cs="Proxima Nova"/>
          <w:color w:val="434343"/>
          <w:sz w:val="26"/>
          <w:szCs w:val="26"/>
          <w:rtl w:val="0"/>
        </w:rPr>
        <w:t xml:space="preserve"> type, </w:t>
      </w:r>
      <w:r>
        <w:rPr>
          <w:rFonts w:ascii="Proxima Nova" w:hAnsi="Proxima Nova" w:eastAsia="Proxima Nova" w:cs="Proxima Nova"/>
          <w:b/>
          <w:color w:val="434343"/>
          <w:sz w:val="26"/>
          <w:szCs w:val="26"/>
          <w:rtl w:val="0"/>
        </w:rPr>
        <w:t>S</w:t>
      </w:r>
      <w:r>
        <w:rPr>
          <w:rFonts w:ascii="Proxima Nova" w:hAnsi="Proxima Nova" w:eastAsia="Proxima Nova" w:cs="Proxima Nova"/>
          <w:color w:val="434343"/>
          <w:sz w:val="26"/>
          <w:szCs w:val="26"/>
          <w:rtl w:val="0"/>
        </w:rPr>
        <w:t xml:space="preserve"> type, </w:t>
      </w:r>
      <w:r>
        <w:rPr>
          <w:rFonts w:ascii="Proxima Nova" w:hAnsi="Proxima Nova" w:eastAsia="Proxima Nova" w:cs="Proxima Nova"/>
          <w:b/>
          <w:color w:val="434343"/>
          <w:sz w:val="26"/>
          <w:szCs w:val="26"/>
          <w:rtl w:val="0"/>
        </w:rPr>
        <w:t>SB</w:t>
      </w:r>
      <w:r>
        <w:rPr>
          <w:rFonts w:ascii="Proxima Nova" w:hAnsi="Proxima Nova" w:eastAsia="Proxima Nova" w:cs="Proxima Nova"/>
          <w:color w:val="434343"/>
          <w:sz w:val="26"/>
          <w:szCs w:val="26"/>
          <w:rtl w:val="0"/>
        </w:rPr>
        <w:t xml:space="preserve"> type, </w:t>
      </w:r>
      <w:r>
        <w:rPr>
          <w:rFonts w:ascii="Proxima Nova" w:hAnsi="Proxima Nova" w:eastAsia="Proxima Nova" w:cs="Proxima Nova"/>
          <w:b/>
          <w:color w:val="434343"/>
          <w:sz w:val="26"/>
          <w:szCs w:val="26"/>
          <w:rtl w:val="0"/>
        </w:rPr>
        <w:t>U</w:t>
      </w:r>
      <w:r>
        <w:rPr>
          <w:rFonts w:ascii="Proxima Nova" w:hAnsi="Proxima Nova" w:eastAsia="Proxima Nova" w:cs="Proxima Nova"/>
          <w:color w:val="434343"/>
          <w:sz w:val="26"/>
          <w:szCs w:val="26"/>
          <w:rtl w:val="0"/>
        </w:rPr>
        <w:t xml:space="preserve"> type and </w:t>
      </w:r>
      <w:r>
        <w:rPr>
          <w:rFonts w:ascii="Proxima Nova" w:hAnsi="Proxima Nova" w:eastAsia="Proxima Nova" w:cs="Proxima Nova"/>
          <w:b/>
          <w:color w:val="434343"/>
          <w:sz w:val="26"/>
          <w:szCs w:val="26"/>
          <w:rtl w:val="0"/>
        </w:rPr>
        <w:t>UJ</w:t>
      </w:r>
      <w:r>
        <w:rPr>
          <w:rFonts w:ascii="Proxima Nova" w:hAnsi="Proxima Nova" w:eastAsia="Proxima Nova" w:cs="Proxima Nova"/>
          <w:color w:val="434343"/>
          <w:sz w:val="26"/>
          <w:szCs w:val="26"/>
          <w:rtl w:val="0"/>
        </w:rPr>
        <w:t xml:space="preserve"> type.</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After identifying the type of the instruction, the values of each of its fields are extracted and stored in desired variables.</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There are multiple instructions in these categories as well. So to identify the instruction particularly, the values of funct3 and funct7 fields are used if necessary.</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Based on the type of instruction, the values of </w:t>
      </w:r>
      <w:r>
        <w:rPr>
          <w:rFonts w:ascii="Proxima Nova" w:hAnsi="Proxima Nova" w:eastAsia="Proxima Nova" w:cs="Proxima Nova"/>
          <w:b/>
          <w:color w:val="434343"/>
          <w:sz w:val="26"/>
          <w:szCs w:val="26"/>
          <w:rtl w:val="0"/>
        </w:rPr>
        <w:t>rs1</w:t>
      </w:r>
      <w:r>
        <w:rPr>
          <w:rFonts w:ascii="Proxima Nova" w:hAnsi="Proxima Nova" w:eastAsia="Proxima Nova" w:cs="Proxima Nova"/>
          <w:color w:val="434343"/>
          <w:sz w:val="26"/>
          <w:szCs w:val="26"/>
          <w:rtl w:val="0"/>
        </w:rPr>
        <w:t xml:space="preserve"> and </w:t>
      </w:r>
      <w:r>
        <w:rPr>
          <w:rFonts w:ascii="Proxima Nova" w:hAnsi="Proxima Nova" w:eastAsia="Proxima Nova" w:cs="Proxima Nova"/>
          <w:b/>
          <w:color w:val="434343"/>
          <w:sz w:val="26"/>
          <w:szCs w:val="26"/>
          <w:rtl w:val="0"/>
        </w:rPr>
        <w:t>rs2</w:t>
      </w:r>
      <w:r>
        <w:rPr>
          <w:rFonts w:ascii="Proxima Nova" w:hAnsi="Proxima Nova" w:eastAsia="Proxima Nova" w:cs="Proxima Nova"/>
          <w:color w:val="434343"/>
          <w:sz w:val="26"/>
          <w:szCs w:val="26"/>
          <w:rtl w:val="0"/>
        </w:rPr>
        <w:t xml:space="preserve"> registers are stored in </w:t>
      </w:r>
      <w:r>
        <w:rPr>
          <w:rFonts w:ascii="Proxima Nova" w:hAnsi="Proxima Nova" w:eastAsia="Proxima Nova" w:cs="Proxima Nova"/>
          <w:b/>
          <w:color w:val="434343"/>
          <w:sz w:val="26"/>
          <w:szCs w:val="26"/>
          <w:rtl w:val="0"/>
        </w:rPr>
        <w:t>RA</w:t>
      </w:r>
      <w:r>
        <w:rPr>
          <w:rFonts w:ascii="Proxima Nova" w:hAnsi="Proxima Nova" w:eastAsia="Proxima Nova" w:cs="Proxima Nova"/>
          <w:color w:val="434343"/>
          <w:sz w:val="26"/>
          <w:szCs w:val="26"/>
          <w:rtl w:val="0"/>
        </w:rPr>
        <w:t xml:space="preserve"> and </w:t>
      </w:r>
      <w:r>
        <w:rPr>
          <w:rFonts w:ascii="Proxima Nova" w:hAnsi="Proxima Nova" w:eastAsia="Proxima Nova" w:cs="Proxima Nova"/>
          <w:b/>
          <w:color w:val="434343"/>
          <w:sz w:val="26"/>
          <w:szCs w:val="26"/>
          <w:rtl w:val="0"/>
        </w:rPr>
        <w:t>RB</w:t>
      </w:r>
      <w:r>
        <w:rPr>
          <w:rFonts w:ascii="Proxima Nova" w:hAnsi="Proxima Nova" w:eastAsia="Proxima Nova" w:cs="Proxima Nova"/>
          <w:color w:val="434343"/>
          <w:sz w:val="26"/>
          <w:szCs w:val="26"/>
          <w:rtl w:val="0"/>
        </w:rPr>
        <w:t xml:space="preserve"> respectively.</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If it is a store instruction then </w:t>
      </w:r>
      <w:r>
        <w:rPr>
          <w:rFonts w:ascii="Proxima Nova" w:hAnsi="Proxima Nova" w:eastAsia="Proxima Nova" w:cs="Proxima Nova"/>
          <w:b/>
          <w:color w:val="434343"/>
          <w:sz w:val="26"/>
          <w:szCs w:val="26"/>
          <w:rtl w:val="0"/>
        </w:rPr>
        <w:t>RM</w:t>
      </w:r>
      <w:r>
        <w:rPr>
          <w:rFonts w:ascii="Proxima Nova" w:hAnsi="Proxima Nova" w:eastAsia="Proxima Nova" w:cs="Proxima Nova"/>
          <w:color w:val="434343"/>
          <w:sz w:val="26"/>
          <w:szCs w:val="26"/>
          <w:rtl w:val="0"/>
        </w:rPr>
        <w:t xml:space="preserve"> is updated to store </w:t>
      </w:r>
      <w:r>
        <w:rPr>
          <w:rFonts w:ascii="Proxima Nova" w:hAnsi="Proxima Nova" w:eastAsia="Proxima Nova" w:cs="Proxima Nova"/>
          <w:b/>
          <w:color w:val="434343"/>
          <w:sz w:val="26"/>
          <w:szCs w:val="26"/>
          <w:rtl w:val="0"/>
        </w:rPr>
        <w:t>RB</w:t>
      </w:r>
      <w:r>
        <w:rPr>
          <w:rFonts w:ascii="Proxima Nova" w:hAnsi="Proxima Nova" w:eastAsia="Proxima Nova" w:cs="Proxima Nova"/>
          <w:color w:val="434343"/>
          <w:sz w:val="26"/>
          <w:szCs w:val="26"/>
          <w:rtl w:val="0"/>
        </w:rPr>
        <w:t>.</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The value of the </w:t>
      </w:r>
      <w:r>
        <w:rPr>
          <w:rFonts w:ascii="Proxima Nova" w:hAnsi="Proxima Nova" w:eastAsia="Proxima Nova" w:cs="Proxima Nova"/>
          <w:b/>
          <w:color w:val="434343"/>
          <w:sz w:val="26"/>
          <w:szCs w:val="26"/>
          <w:rtl w:val="0"/>
        </w:rPr>
        <w:t>immediate field</w:t>
      </w:r>
      <w:r>
        <w:rPr>
          <w:rFonts w:ascii="Proxima Nova" w:hAnsi="Proxima Nova" w:eastAsia="Proxima Nova" w:cs="Proxima Nova"/>
          <w:color w:val="434343"/>
          <w:sz w:val="26"/>
          <w:szCs w:val="26"/>
          <w:rtl w:val="0"/>
        </w:rPr>
        <w:t xml:space="preserve"> is sign extended.</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b/>
          <w:color w:val="434343"/>
          <w:sz w:val="26"/>
          <w:szCs w:val="26"/>
          <w:rtl w:val="0"/>
        </w:rPr>
        <w:t>Note :</w:t>
      </w:r>
      <w:r>
        <w:rPr>
          <w:rFonts w:ascii="Proxima Nova" w:hAnsi="Proxima Nova" w:eastAsia="Proxima Nova" w:cs="Proxima Nova"/>
          <w:color w:val="434343"/>
          <w:sz w:val="26"/>
          <w:szCs w:val="26"/>
          <w:rtl w:val="0"/>
        </w:rPr>
        <w:t xml:space="preserve"> In case of UJ and SB format instruction, immediate value is doubled after sign extension.</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b/>
          <w:color w:val="434343"/>
          <w:sz w:val="28"/>
          <w:szCs w:val="28"/>
          <w:rtl w:val="0"/>
        </w:rPr>
        <w:t>Note :</w:t>
      </w:r>
      <w:r>
        <w:rPr>
          <w:rFonts w:ascii="Proxima Nova" w:hAnsi="Proxima Nova" w:eastAsia="Proxima Nova" w:cs="Proxima Nova"/>
          <w:color w:val="434343"/>
          <w:sz w:val="26"/>
          <w:szCs w:val="26"/>
          <w:rtl w:val="0"/>
        </w:rPr>
        <w:t xml:space="preserve"> It is essential to identify the particular instruction to figure out the type of operation to be performed.</w:t>
      </w:r>
    </w:p>
    <w:p>
      <w:pPr>
        <w:ind w:left="0" w:firstLine="0"/>
        <w:rPr>
          <w:rFonts w:ascii="Proxima Nova" w:hAnsi="Proxima Nova" w:eastAsia="Proxima Nova" w:cs="Proxima Nova"/>
          <w:color w:val="434343"/>
          <w:sz w:val="16"/>
          <w:szCs w:val="16"/>
        </w:rPr>
      </w:pPr>
    </w:p>
    <w:p>
      <w:pPr>
        <w:numPr>
          <w:ilvl w:val="0"/>
          <w:numId w:val="2"/>
        </w:numPr>
        <w:ind w:left="720" w:hanging="360"/>
        <w:rPr>
          <w:rFonts w:ascii="Proxima Nova" w:hAnsi="Proxima Nova" w:eastAsia="Proxima Nova" w:cs="Proxima Nova"/>
          <w:b/>
          <w:color w:val="A64D79"/>
          <w:sz w:val="30"/>
          <w:szCs w:val="30"/>
          <w:u w:val="none"/>
        </w:rPr>
      </w:pPr>
      <w:r>
        <w:rPr>
          <w:rFonts w:ascii="Proxima Nova" w:hAnsi="Proxima Nova" w:eastAsia="Proxima Nova" w:cs="Proxima Nova"/>
          <w:b/>
          <w:color w:val="A64D79"/>
          <w:sz w:val="30"/>
          <w:szCs w:val="30"/>
          <w:rtl w:val="0"/>
        </w:rPr>
        <w:t>Operation Identification</w:t>
      </w:r>
    </w:p>
    <w:p>
      <w:pPr>
        <w:ind w:left="720" w:firstLine="0"/>
        <w:rPr>
          <w:rFonts w:ascii="Proxima Nova" w:hAnsi="Proxima Nova" w:eastAsia="Proxima Nova" w:cs="Proxima Nova"/>
          <w:b/>
          <w:color w:val="A64D79"/>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An array ALUOp of size 15 is created. Each index of this array represents a unique operation. For example index 0 represents addition, 1 represents subtraction and so on.</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In the Execute stage, the type of operation to be performed is determined by checking the index which is on (i.e. which index has value 1). </w:t>
      </w:r>
    </w:p>
    <w:p>
      <w:pPr>
        <w:ind w:left="720" w:firstLine="0"/>
        <w:rPr>
          <w:rFonts w:ascii="Proxima Nova" w:hAnsi="Proxima Nova" w:eastAsia="Proxima Nova" w:cs="Proxima Nova"/>
          <w:color w:val="434343"/>
          <w:sz w:val="26"/>
          <w:szCs w:val="26"/>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b/>
          <w:color w:val="434343"/>
          <w:sz w:val="28"/>
          <w:szCs w:val="28"/>
          <w:rtl w:val="0"/>
        </w:rPr>
        <w:t xml:space="preserve">Example : </w:t>
      </w:r>
      <w:r>
        <w:rPr>
          <w:rFonts w:ascii="Proxima Nova" w:hAnsi="Proxima Nova" w:eastAsia="Proxima Nova" w:cs="Proxima Nova"/>
          <w:color w:val="434343"/>
          <w:sz w:val="26"/>
          <w:szCs w:val="26"/>
          <w:rtl w:val="0"/>
        </w:rPr>
        <w:t>Suppose index 0 has value 1, then addition will be performed in the ALU.</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After the instruction is particularly identified, corresponding to the type of operation which should be performed in this instruction, the particular index in the array ALUOp is turned on and the rest are turned off.</w:t>
      </w:r>
    </w:p>
    <w:p>
      <w:pPr>
        <w:rPr>
          <w:rFonts w:ascii="Proxima Nova" w:hAnsi="Proxima Nova" w:eastAsia="Proxima Nova" w:cs="Proxima Nova"/>
          <w:b/>
          <w:color w:val="A64D79"/>
          <w:sz w:val="30"/>
          <w:szCs w:val="30"/>
        </w:rPr>
      </w:pPr>
    </w:p>
    <w:p>
      <w:pPr>
        <w:numPr>
          <w:ilvl w:val="0"/>
          <w:numId w:val="2"/>
        </w:numPr>
        <w:ind w:left="720" w:hanging="360"/>
        <w:rPr>
          <w:rFonts w:ascii="Proxima Nova" w:hAnsi="Proxima Nova" w:eastAsia="Proxima Nova" w:cs="Proxima Nova"/>
          <w:b/>
          <w:color w:val="A64D79"/>
          <w:sz w:val="30"/>
          <w:szCs w:val="30"/>
          <w:u w:val="none"/>
        </w:rPr>
      </w:pPr>
      <w:r>
        <w:rPr>
          <w:rFonts w:ascii="Proxima Nova" w:hAnsi="Proxima Nova" w:eastAsia="Proxima Nova" w:cs="Proxima Nova"/>
          <w:b/>
          <w:color w:val="A64D79"/>
          <w:sz w:val="30"/>
          <w:szCs w:val="30"/>
          <w:rtl w:val="0"/>
        </w:rPr>
        <w:t>Control Signals Generation</w:t>
      </w:r>
    </w:p>
    <w:p>
      <w:pPr>
        <w:ind w:left="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The necessary control signals needed for the smooth operation of this instruction is generated in the Decode Stage itself.</w:t>
      </w:r>
    </w:p>
    <w:p>
      <w:pPr>
        <w:ind w:left="720" w:firstLine="0"/>
        <w:rPr>
          <w:rFonts w:ascii="Proxima Nova" w:hAnsi="Proxima Nova" w:eastAsia="Proxima Nova" w:cs="Proxima Nova"/>
          <w:color w:val="434343"/>
          <w:sz w:val="12"/>
          <w:szCs w:val="12"/>
        </w:rPr>
      </w:pPr>
    </w:p>
    <w:p>
      <w:pPr>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There are a total of </w:t>
      </w:r>
      <w:r>
        <w:rPr>
          <w:rFonts w:ascii="Proxima Nova" w:hAnsi="Proxima Nova" w:eastAsia="Proxima Nova" w:cs="Proxima Nova"/>
          <w:b/>
          <w:color w:val="434343"/>
          <w:sz w:val="26"/>
          <w:szCs w:val="26"/>
          <w:rtl w:val="0"/>
        </w:rPr>
        <w:t>9</w:t>
      </w:r>
      <w:r>
        <w:rPr>
          <w:rFonts w:ascii="Proxima Nova" w:hAnsi="Proxima Nova" w:eastAsia="Proxima Nova" w:cs="Proxima Nova"/>
          <w:color w:val="434343"/>
          <w:sz w:val="26"/>
          <w:szCs w:val="26"/>
          <w:rtl w:val="0"/>
        </w:rPr>
        <w:t xml:space="preserve"> control signals in this RISC-V Simulator which are listed below.</w:t>
      </w:r>
    </w:p>
    <w:p>
      <w:pPr>
        <w:ind w:left="720" w:firstLine="0"/>
        <w:rPr>
          <w:rFonts w:ascii="Proxima Nova" w:hAnsi="Proxima Nova" w:eastAsia="Proxima Nova" w:cs="Proxima Nova"/>
          <w:color w:val="434343"/>
          <w:sz w:val="26"/>
          <w:szCs w:val="26"/>
        </w:rPr>
      </w:pPr>
    </w:p>
    <w:p>
      <w:pPr>
        <w:ind w:left="720" w:firstLine="0"/>
        <w:rPr>
          <w:rFonts w:ascii="Proxima Nova" w:hAnsi="Proxima Nova" w:eastAsia="Proxima Nova" w:cs="Proxima Nova"/>
          <w:b/>
          <w:color w:val="FF0000"/>
          <w:sz w:val="32"/>
          <w:szCs w:val="32"/>
        </w:rPr>
      </w:pPr>
      <w:r>
        <w:rPr>
          <w:rFonts w:ascii="Proxima Nova" w:hAnsi="Proxima Nova" w:eastAsia="Proxima Nova" w:cs="Proxima Nova"/>
          <w:b/>
          <w:color w:val="FF0000"/>
          <w:sz w:val="32"/>
          <w:szCs w:val="32"/>
          <w:rtl w:val="0"/>
        </w:rPr>
        <w:t>Control Signals :</w:t>
      </w:r>
    </w:p>
    <w:p>
      <w:pPr>
        <w:ind w:left="720" w:firstLine="0"/>
        <w:rPr>
          <w:rFonts w:ascii="Proxima Nova" w:hAnsi="Proxima Nova" w:eastAsia="Proxima Nova" w:cs="Proxima Nova"/>
          <w:b/>
          <w:color w:val="FF0000"/>
          <w:sz w:val="14"/>
          <w:szCs w:val="14"/>
        </w:rPr>
      </w:pPr>
    </w:p>
    <w:p>
      <w:pPr>
        <w:spacing w:line="360" w:lineRule="auto"/>
        <w:ind w:left="720" w:firstLine="0"/>
        <w:rPr>
          <w:rFonts w:ascii="Proxima Nova" w:hAnsi="Proxima Nova" w:eastAsia="Proxima Nova" w:cs="Proxima Nova"/>
          <w:b/>
          <w:color w:val="FF0000"/>
          <w:sz w:val="26"/>
          <w:szCs w:val="26"/>
        </w:rPr>
      </w:pPr>
      <w:r>
        <w:rPr>
          <w:rFonts w:ascii="Proxima Nova" w:hAnsi="Proxima Nova" w:eastAsia="Proxima Nova" w:cs="Proxima Nova"/>
          <w:b/>
          <w:color w:val="FF0000"/>
          <w:sz w:val="26"/>
          <w:szCs w:val="26"/>
          <w:rtl w:val="0"/>
        </w:rPr>
        <w:t>MuxB_Select</w:t>
      </w:r>
      <w:r>
        <w:rPr>
          <w:rFonts w:ascii="Proxima Nova" w:hAnsi="Proxima Nova" w:eastAsia="Proxima Nova" w:cs="Proxima Nova"/>
          <w:b/>
          <w:color w:val="FF0000"/>
          <w:sz w:val="26"/>
          <w:szCs w:val="26"/>
          <w:rtl w:val="0"/>
        </w:rPr>
        <w:tab/>
      </w:r>
      <w:r>
        <w:rPr>
          <w:rFonts w:ascii="Proxima Nova" w:hAnsi="Proxima Nova" w:eastAsia="Proxima Nova" w:cs="Proxima Nova"/>
          <w:b/>
          <w:color w:val="FF0000"/>
          <w:sz w:val="26"/>
          <w:szCs w:val="26"/>
          <w:rtl w:val="0"/>
        </w:rPr>
        <w:t>MuxC_Select</w:t>
      </w:r>
      <w:r>
        <w:rPr>
          <w:rFonts w:ascii="Proxima Nova" w:hAnsi="Proxima Nova" w:eastAsia="Proxima Nova" w:cs="Proxima Nova"/>
          <w:b/>
          <w:color w:val="FF0000"/>
          <w:sz w:val="26"/>
          <w:szCs w:val="26"/>
          <w:rtl w:val="0"/>
        </w:rPr>
        <w:tab/>
      </w:r>
      <w:r>
        <w:rPr>
          <w:rFonts w:ascii="Proxima Nova" w:hAnsi="Proxima Nova" w:eastAsia="Proxima Nova" w:cs="Proxima Nova"/>
          <w:b/>
          <w:color w:val="FF0000"/>
          <w:sz w:val="26"/>
          <w:szCs w:val="26"/>
          <w:rtl w:val="0"/>
        </w:rPr>
        <w:t>MuxINC_Select</w:t>
      </w:r>
      <w:r>
        <w:rPr>
          <w:rFonts w:ascii="Proxima Nova" w:hAnsi="Proxima Nova" w:eastAsia="Proxima Nova" w:cs="Proxima Nova"/>
          <w:b/>
          <w:color w:val="FF0000"/>
          <w:sz w:val="26"/>
          <w:szCs w:val="26"/>
          <w:rtl w:val="0"/>
        </w:rPr>
        <w:tab/>
      </w:r>
      <w:r>
        <w:rPr>
          <w:rFonts w:ascii="Proxima Nova" w:hAnsi="Proxima Nova" w:eastAsia="Proxima Nova" w:cs="Proxima Nova"/>
          <w:b/>
          <w:color w:val="FF0000"/>
          <w:sz w:val="26"/>
          <w:szCs w:val="26"/>
          <w:rtl w:val="0"/>
        </w:rPr>
        <w:t>MuxY_Select</w:t>
      </w:r>
      <w:r>
        <w:rPr>
          <w:rFonts w:ascii="Proxima Nova" w:hAnsi="Proxima Nova" w:eastAsia="Proxima Nova" w:cs="Proxima Nova"/>
          <w:b/>
          <w:color w:val="FF0000"/>
          <w:sz w:val="26"/>
          <w:szCs w:val="26"/>
          <w:rtl w:val="0"/>
        </w:rPr>
        <w:tab/>
      </w:r>
      <w:r>
        <w:rPr>
          <w:rFonts w:ascii="Proxima Nova" w:hAnsi="Proxima Nova" w:eastAsia="Proxima Nova" w:cs="Proxima Nova"/>
          <w:b/>
          <w:color w:val="FF0000"/>
          <w:sz w:val="26"/>
          <w:szCs w:val="26"/>
          <w:rtl w:val="0"/>
        </w:rPr>
        <w:t>MuxPC_Select</w:t>
      </w:r>
      <w:r>
        <w:rPr>
          <w:rFonts w:ascii="Proxima Nova" w:hAnsi="Proxima Nova" w:eastAsia="Proxima Nova" w:cs="Proxima Nova"/>
          <w:b/>
          <w:color w:val="FF0000"/>
          <w:sz w:val="26"/>
          <w:szCs w:val="26"/>
          <w:rtl w:val="0"/>
        </w:rPr>
        <w:tab/>
      </w:r>
      <w:r>
        <w:rPr>
          <w:rFonts w:ascii="Proxima Nova" w:hAnsi="Proxima Nova" w:eastAsia="Proxima Nova" w:cs="Proxima Nova"/>
          <w:b/>
          <w:color w:val="FF0000"/>
          <w:sz w:val="26"/>
          <w:szCs w:val="26"/>
          <w:rtl w:val="0"/>
        </w:rPr>
        <w:t>MuxMA_Select</w:t>
      </w:r>
      <w:r>
        <w:rPr>
          <w:rFonts w:ascii="Proxima Nova" w:hAnsi="Proxima Nova" w:eastAsia="Proxima Nova" w:cs="Proxima Nova"/>
          <w:b/>
          <w:color w:val="FF0000"/>
          <w:sz w:val="26"/>
          <w:szCs w:val="26"/>
          <w:rtl w:val="0"/>
        </w:rPr>
        <w:tab/>
      </w:r>
      <w:r>
        <w:rPr>
          <w:rFonts w:ascii="Proxima Nova" w:hAnsi="Proxima Nova" w:eastAsia="Proxima Nova" w:cs="Proxima Nova"/>
          <w:b/>
          <w:color w:val="FF0000"/>
          <w:sz w:val="26"/>
          <w:szCs w:val="26"/>
          <w:rtl w:val="0"/>
        </w:rPr>
        <w:t>RF_Write</w:t>
      </w:r>
      <w:r>
        <w:rPr>
          <w:rFonts w:ascii="Proxima Nova" w:hAnsi="Proxima Nova" w:eastAsia="Proxima Nova" w:cs="Proxima Nova"/>
          <w:b/>
          <w:color w:val="FF0000"/>
          <w:sz w:val="26"/>
          <w:szCs w:val="26"/>
          <w:rtl w:val="0"/>
        </w:rPr>
        <w:tab/>
      </w:r>
      <w:r>
        <w:rPr>
          <w:rFonts w:ascii="Proxima Nova" w:hAnsi="Proxima Nova" w:eastAsia="Proxima Nova" w:cs="Proxima Nova"/>
          <w:b/>
          <w:color w:val="FF0000"/>
          <w:sz w:val="26"/>
          <w:szCs w:val="26"/>
          <w:rtl w:val="0"/>
        </w:rPr>
        <w:tab/>
      </w:r>
      <w:r>
        <w:rPr>
          <w:rFonts w:ascii="Proxima Nova" w:hAnsi="Proxima Nova" w:eastAsia="Proxima Nova" w:cs="Proxima Nova"/>
          <w:b/>
          <w:color w:val="FF0000"/>
          <w:sz w:val="26"/>
          <w:szCs w:val="26"/>
          <w:rtl w:val="0"/>
        </w:rPr>
        <w:t>Mem_Write</w:t>
      </w:r>
      <w:r>
        <w:rPr>
          <w:rFonts w:ascii="Proxima Nova" w:hAnsi="Proxima Nova" w:eastAsia="Proxima Nova" w:cs="Proxima Nova"/>
          <w:b/>
          <w:color w:val="FF0000"/>
          <w:sz w:val="26"/>
          <w:szCs w:val="26"/>
          <w:rtl w:val="0"/>
        </w:rPr>
        <w:tab/>
      </w:r>
    </w:p>
    <w:p>
      <w:pPr>
        <w:spacing w:line="360" w:lineRule="auto"/>
        <w:ind w:left="720" w:firstLine="0"/>
        <w:rPr>
          <w:rFonts w:ascii="Proxima Nova" w:hAnsi="Proxima Nova" w:eastAsia="Proxima Nova" w:cs="Proxima Nova"/>
          <w:b/>
          <w:color w:val="FF0000"/>
          <w:sz w:val="26"/>
          <w:szCs w:val="26"/>
        </w:rPr>
      </w:pPr>
      <w:r>
        <w:rPr>
          <w:rFonts w:ascii="Proxima Nova" w:hAnsi="Proxima Nova" w:eastAsia="Proxima Nova" w:cs="Proxima Nova"/>
          <w:b/>
          <w:color w:val="FF0000"/>
          <w:sz w:val="26"/>
          <w:szCs w:val="26"/>
          <w:rtl w:val="0"/>
        </w:rPr>
        <w:t>Mem_Read</w:t>
      </w:r>
    </w:p>
    <w:p>
      <w:pPr>
        <w:spacing w:line="360" w:lineRule="auto"/>
        <w:ind w:left="720" w:firstLine="0"/>
        <w:rPr>
          <w:rFonts w:ascii="Proxima Nova" w:hAnsi="Proxima Nova" w:eastAsia="Proxima Nova" w:cs="Proxima Nova"/>
          <w:b/>
          <w:color w:val="FF0000"/>
          <w:sz w:val="26"/>
          <w:szCs w:val="26"/>
        </w:rPr>
      </w:pPr>
    </w:p>
    <w:p>
      <w:pPr>
        <w:spacing w:line="360" w:lineRule="auto"/>
        <w:ind w:left="72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After identifying the instruction, the values of each of these control signals are properly set.</w:t>
      </w:r>
    </w:p>
    <w:p>
      <w:pPr>
        <w:spacing w:line="360" w:lineRule="auto"/>
        <w:ind w:left="0" w:firstLine="0"/>
        <w:rPr>
          <w:rFonts w:ascii="Proxima Nova" w:hAnsi="Proxima Nova" w:eastAsia="Proxima Nova" w:cs="Proxima Nova"/>
          <w:color w:val="434343"/>
          <w:sz w:val="16"/>
          <w:szCs w:val="16"/>
        </w:rPr>
      </w:pPr>
    </w:p>
    <w:p>
      <w:pPr>
        <w:rPr>
          <w:rFonts w:ascii="Proxima Nova" w:hAnsi="Proxima Nova" w:eastAsia="Proxima Nova" w:cs="Proxima Nova"/>
          <w:b/>
          <w:color w:val="A64D79"/>
          <w:sz w:val="30"/>
          <w:szCs w:val="30"/>
          <w:u w:val="single"/>
        </w:rPr>
      </w:pPr>
      <w:r>
        <w:rPr>
          <w:rFonts w:ascii="Proxima Nova" w:hAnsi="Proxima Nova" w:eastAsia="Proxima Nova" w:cs="Proxima Nova"/>
          <w:b/>
          <w:color w:val="A64D79"/>
          <w:sz w:val="30"/>
          <w:szCs w:val="30"/>
          <w:u w:val="single"/>
          <w:rtl w:val="0"/>
        </w:rPr>
        <w:t>EXECUTE</w:t>
      </w:r>
    </w:p>
    <w:p>
      <w:pPr>
        <w:rPr>
          <w:rFonts w:ascii="Proxima Nova" w:hAnsi="Proxima Nova" w:eastAsia="Proxima Nova" w:cs="Proxima Nova"/>
          <w:b/>
          <w:color w:val="A64D79"/>
          <w:sz w:val="12"/>
          <w:szCs w:val="12"/>
        </w:rPr>
      </w:pPr>
    </w:p>
    <w:p>
      <w:pPr>
        <w:rPr>
          <w:rFonts w:ascii="Proxima Nova" w:hAnsi="Proxima Nova" w:eastAsia="Proxima Nova" w:cs="Proxima Nova"/>
          <w:b/>
          <w:color w:val="A64D79"/>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In this stage, two variables are created namely </w:t>
      </w:r>
      <w:r>
        <w:rPr>
          <w:rFonts w:ascii="Proxima Nova" w:hAnsi="Proxima Nova" w:eastAsia="Proxima Nova" w:cs="Proxima Nova"/>
          <w:b/>
          <w:color w:val="434343"/>
          <w:sz w:val="26"/>
          <w:szCs w:val="26"/>
          <w:rtl w:val="0"/>
        </w:rPr>
        <w:t>InA</w:t>
      </w:r>
      <w:r>
        <w:rPr>
          <w:rFonts w:ascii="Proxima Nova" w:hAnsi="Proxima Nova" w:eastAsia="Proxima Nova" w:cs="Proxima Nova"/>
          <w:color w:val="434343"/>
          <w:sz w:val="26"/>
          <w:szCs w:val="26"/>
          <w:rtl w:val="0"/>
        </w:rPr>
        <w:t xml:space="preserve"> and </w:t>
      </w:r>
      <w:r>
        <w:rPr>
          <w:rFonts w:ascii="Proxima Nova" w:hAnsi="Proxima Nova" w:eastAsia="Proxima Nova" w:cs="Proxima Nova"/>
          <w:b/>
          <w:color w:val="434343"/>
          <w:sz w:val="26"/>
          <w:szCs w:val="26"/>
          <w:rtl w:val="0"/>
        </w:rPr>
        <w:t>InB</w:t>
      </w:r>
      <w:r>
        <w:rPr>
          <w:rFonts w:ascii="Proxima Nova" w:hAnsi="Proxima Nova" w:eastAsia="Proxima Nova" w:cs="Proxima Nova"/>
          <w:color w:val="434343"/>
          <w:sz w:val="26"/>
          <w:szCs w:val="26"/>
          <w:rtl w:val="0"/>
        </w:rPr>
        <w:t xml:space="preserve"> to store the final operands. InA is set to RA. Based on the value of </w:t>
      </w:r>
      <w:r>
        <w:rPr>
          <w:rFonts w:ascii="Proxima Nova" w:hAnsi="Proxima Nova" w:eastAsia="Proxima Nova" w:cs="Proxima Nova"/>
          <w:b/>
          <w:color w:val="FF0000"/>
          <w:sz w:val="26"/>
          <w:szCs w:val="26"/>
          <w:rtl w:val="0"/>
        </w:rPr>
        <w:t>MuxB_Select</w:t>
      </w:r>
      <w:r>
        <w:rPr>
          <w:rFonts w:ascii="Proxima Nova" w:hAnsi="Proxima Nova" w:eastAsia="Proxima Nova" w:cs="Proxima Nova"/>
          <w:color w:val="434343"/>
          <w:sz w:val="26"/>
          <w:szCs w:val="26"/>
          <w:rtl w:val="0"/>
        </w:rPr>
        <w:t>, InB stores either RB or immediate value calculated in Decode Stage.</w:t>
      </w:r>
    </w:p>
    <w:p>
      <w:pPr>
        <w:rPr>
          <w:rFonts w:ascii="Proxima Nova" w:hAnsi="Proxima Nova" w:eastAsia="Proxima Nova" w:cs="Proxima Nova"/>
          <w:color w:val="434343"/>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Now, the index of the array ALUOp which is turned on is found. Based on the type of operation it represents, that operation is performed between InA and InB and the result is stored in</w:t>
      </w:r>
      <w:r>
        <w:rPr>
          <w:rFonts w:ascii="Proxima Nova" w:hAnsi="Proxima Nova" w:eastAsia="Proxima Nova" w:cs="Proxima Nova"/>
          <w:b/>
          <w:color w:val="434343"/>
          <w:sz w:val="26"/>
          <w:szCs w:val="26"/>
          <w:rtl w:val="0"/>
        </w:rPr>
        <w:t xml:space="preserve"> RZ</w:t>
      </w:r>
      <w:r>
        <w:rPr>
          <w:rFonts w:ascii="Proxima Nova" w:hAnsi="Proxima Nova" w:eastAsia="Proxima Nova" w:cs="Proxima Nova"/>
          <w:color w:val="434343"/>
          <w:sz w:val="26"/>
          <w:szCs w:val="26"/>
          <w:rtl w:val="0"/>
        </w:rPr>
        <w:t>.</w:t>
      </w:r>
    </w:p>
    <w:p>
      <w:pPr>
        <w:rPr>
          <w:rFonts w:ascii="Proxima Nova" w:hAnsi="Proxima Nova" w:eastAsia="Proxima Nova" w:cs="Proxima Nova"/>
          <w:color w:val="434343"/>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In case of comparison operation, RZ stores 1 if the type of comparison performed is true otherwise 0. </w:t>
      </w:r>
    </w:p>
    <w:p>
      <w:pPr>
        <w:rPr>
          <w:rFonts w:ascii="Proxima Nova" w:hAnsi="Proxima Nova" w:eastAsia="Proxima Nova" w:cs="Proxima Nova"/>
          <w:b/>
          <w:color w:val="A64D79"/>
          <w:sz w:val="30"/>
          <w:szCs w:val="30"/>
        </w:rPr>
      </w:pPr>
    </w:p>
    <w:p>
      <w:pPr>
        <w:rPr>
          <w:rFonts w:ascii="Proxima Nova" w:hAnsi="Proxima Nova" w:eastAsia="Proxima Nova" w:cs="Proxima Nova"/>
          <w:b/>
          <w:color w:val="A64D79"/>
          <w:sz w:val="30"/>
          <w:szCs w:val="30"/>
        </w:rPr>
      </w:pPr>
    </w:p>
    <w:p>
      <w:pPr>
        <w:rPr>
          <w:rFonts w:ascii="Proxima Nova" w:hAnsi="Proxima Nova" w:eastAsia="Proxima Nova" w:cs="Proxima Nova"/>
          <w:b/>
          <w:color w:val="A64D79"/>
          <w:sz w:val="30"/>
          <w:szCs w:val="30"/>
          <w:u w:val="single"/>
        </w:rPr>
      </w:pPr>
      <w:r>
        <w:rPr>
          <w:rFonts w:ascii="Proxima Nova" w:hAnsi="Proxima Nova" w:eastAsia="Proxima Nova" w:cs="Proxima Nova"/>
          <w:b/>
          <w:color w:val="A64D79"/>
          <w:sz w:val="30"/>
          <w:szCs w:val="30"/>
          <w:u w:val="single"/>
          <w:rtl w:val="0"/>
        </w:rPr>
        <w:t>MEMORY ACCESS</w:t>
      </w:r>
    </w:p>
    <w:p>
      <w:pPr>
        <w:rPr>
          <w:rFonts w:ascii="Proxima Nova" w:hAnsi="Proxima Nova" w:eastAsia="Proxima Nova" w:cs="Proxima Nova"/>
          <w:b/>
          <w:color w:val="A64D79"/>
          <w:sz w:val="14"/>
          <w:szCs w:val="14"/>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In this stage, based on the value of </w:t>
      </w:r>
      <w:r>
        <w:rPr>
          <w:rFonts w:ascii="Proxima Nova" w:hAnsi="Proxima Nova" w:eastAsia="Proxima Nova" w:cs="Proxima Nova"/>
          <w:b/>
          <w:color w:val="FF0000"/>
          <w:sz w:val="26"/>
          <w:szCs w:val="26"/>
          <w:rtl w:val="0"/>
        </w:rPr>
        <w:t>MuxY_Select</w:t>
      </w:r>
      <w:r>
        <w:rPr>
          <w:rFonts w:ascii="Proxima Nova" w:hAnsi="Proxima Nova" w:eastAsia="Proxima Nova" w:cs="Proxima Nova"/>
          <w:color w:val="434343"/>
          <w:sz w:val="26"/>
          <w:szCs w:val="26"/>
          <w:rtl w:val="0"/>
        </w:rPr>
        <w:t>, three different operations can be performed.</w:t>
      </w:r>
    </w:p>
    <w:p>
      <w:pPr>
        <w:spacing w:line="360" w:lineRule="auto"/>
        <w:ind w:left="0" w:firstLine="0"/>
        <w:rPr>
          <w:rFonts w:ascii="Proxima Nova" w:hAnsi="Proxima Nova" w:eastAsia="Proxima Nova" w:cs="Proxima Nova"/>
          <w:color w:val="434343"/>
          <w:sz w:val="26"/>
          <w:szCs w:val="26"/>
        </w:rPr>
      </w:pPr>
    </w:p>
    <w:p>
      <w:pPr>
        <w:ind w:left="0" w:firstLine="0"/>
        <w:rPr>
          <w:rFonts w:ascii="Proxima Nova" w:hAnsi="Proxima Nova" w:eastAsia="Proxima Nova" w:cs="Proxima Nova"/>
          <w:b/>
          <w:color w:val="A64D79"/>
          <w:sz w:val="28"/>
          <w:szCs w:val="28"/>
        </w:rPr>
      </w:pPr>
      <w:r>
        <w:rPr>
          <w:rFonts w:ascii="Proxima Nova" w:hAnsi="Proxima Nova" w:eastAsia="Proxima Nova" w:cs="Proxima Nova"/>
          <w:b/>
          <w:color w:val="A64D79"/>
          <w:sz w:val="28"/>
          <w:szCs w:val="28"/>
          <w:rtl w:val="0"/>
        </w:rPr>
        <w:t xml:space="preserve">Case 1 : </w:t>
      </w:r>
      <w:r>
        <w:rPr>
          <w:rFonts w:ascii="Proxima Nova" w:hAnsi="Proxima Nova" w:eastAsia="Proxima Nova" w:cs="Proxima Nova"/>
          <w:b/>
          <w:color w:val="FF0000"/>
          <w:sz w:val="28"/>
          <w:szCs w:val="28"/>
          <w:rtl w:val="0"/>
        </w:rPr>
        <w:t>MuxY_Select</w:t>
      </w:r>
      <w:r>
        <w:rPr>
          <w:rFonts w:ascii="Proxima Nova" w:hAnsi="Proxima Nova" w:eastAsia="Proxima Nova" w:cs="Proxima Nova"/>
          <w:b/>
          <w:color w:val="A64D79"/>
          <w:sz w:val="28"/>
          <w:szCs w:val="28"/>
          <w:rtl w:val="0"/>
        </w:rPr>
        <w:t xml:space="preserve"> == 0</w:t>
      </w:r>
    </w:p>
    <w:p>
      <w:pPr>
        <w:ind w:left="0" w:firstLine="0"/>
        <w:rPr>
          <w:rFonts w:ascii="Proxima Nova" w:hAnsi="Proxima Nova" w:eastAsia="Proxima Nova" w:cs="Proxima Nova"/>
          <w:b/>
          <w:color w:val="A64D79"/>
          <w:sz w:val="12"/>
          <w:szCs w:val="12"/>
        </w:rPr>
      </w:pPr>
    </w:p>
    <w:p>
      <w:pPr>
        <w:ind w:left="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In this case, the result of Execute Stage i.e. </w:t>
      </w:r>
      <w:r>
        <w:rPr>
          <w:rFonts w:ascii="Proxima Nova" w:hAnsi="Proxima Nova" w:eastAsia="Proxima Nova" w:cs="Proxima Nova"/>
          <w:b/>
          <w:color w:val="434343"/>
          <w:sz w:val="26"/>
          <w:szCs w:val="26"/>
          <w:rtl w:val="0"/>
        </w:rPr>
        <w:t>RZ</w:t>
      </w:r>
      <w:r>
        <w:rPr>
          <w:rFonts w:ascii="Proxima Nova" w:hAnsi="Proxima Nova" w:eastAsia="Proxima Nova" w:cs="Proxima Nova"/>
          <w:color w:val="434343"/>
          <w:sz w:val="26"/>
          <w:szCs w:val="26"/>
          <w:rtl w:val="0"/>
        </w:rPr>
        <w:t xml:space="preserve"> is stored in </w:t>
      </w:r>
      <w:r>
        <w:rPr>
          <w:rFonts w:ascii="Proxima Nova" w:hAnsi="Proxima Nova" w:eastAsia="Proxima Nova" w:cs="Proxima Nova"/>
          <w:b/>
          <w:color w:val="434343"/>
          <w:sz w:val="26"/>
          <w:szCs w:val="26"/>
          <w:rtl w:val="0"/>
        </w:rPr>
        <w:t>RY</w:t>
      </w:r>
      <w:r>
        <w:rPr>
          <w:rFonts w:ascii="Proxima Nova" w:hAnsi="Proxima Nova" w:eastAsia="Proxima Nova" w:cs="Proxima Nova"/>
          <w:color w:val="434343"/>
          <w:sz w:val="26"/>
          <w:szCs w:val="26"/>
          <w:rtl w:val="0"/>
        </w:rPr>
        <w:t>.</w:t>
      </w:r>
    </w:p>
    <w:p>
      <w:pPr>
        <w:ind w:left="0" w:firstLine="0"/>
        <w:rPr>
          <w:rFonts w:ascii="Proxima Nova" w:hAnsi="Proxima Nova" w:eastAsia="Proxima Nova" w:cs="Proxima Nova"/>
          <w:color w:val="434343"/>
          <w:sz w:val="16"/>
          <w:szCs w:val="16"/>
        </w:rPr>
      </w:pPr>
    </w:p>
    <w:p>
      <w:pPr>
        <w:rPr>
          <w:rFonts w:ascii="Proxima Nova" w:hAnsi="Proxima Nova" w:eastAsia="Proxima Nova" w:cs="Proxima Nova"/>
          <w:b/>
          <w:color w:val="A64D79"/>
          <w:sz w:val="28"/>
          <w:szCs w:val="28"/>
        </w:rPr>
      </w:pPr>
      <w:r>
        <w:rPr>
          <w:rFonts w:ascii="Proxima Nova" w:hAnsi="Proxima Nova" w:eastAsia="Proxima Nova" w:cs="Proxima Nova"/>
          <w:b/>
          <w:color w:val="A64D79"/>
          <w:sz w:val="28"/>
          <w:szCs w:val="28"/>
          <w:rtl w:val="0"/>
        </w:rPr>
        <w:t xml:space="preserve">Case 2 : </w:t>
      </w:r>
      <w:r>
        <w:rPr>
          <w:rFonts w:ascii="Proxima Nova" w:hAnsi="Proxima Nova" w:eastAsia="Proxima Nova" w:cs="Proxima Nova"/>
          <w:b/>
          <w:color w:val="FF0000"/>
          <w:sz w:val="28"/>
          <w:szCs w:val="28"/>
          <w:rtl w:val="0"/>
        </w:rPr>
        <w:t>MuxY_Select</w:t>
      </w:r>
      <w:r>
        <w:rPr>
          <w:rFonts w:ascii="Proxima Nova" w:hAnsi="Proxima Nova" w:eastAsia="Proxima Nova" w:cs="Proxima Nova"/>
          <w:b/>
          <w:color w:val="A64D79"/>
          <w:sz w:val="28"/>
          <w:szCs w:val="28"/>
          <w:rtl w:val="0"/>
        </w:rPr>
        <w:t xml:space="preserve"> == 1</w:t>
      </w:r>
    </w:p>
    <w:p>
      <w:pPr>
        <w:rPr>
          <w:rFonts w:ascii="Proxima Nova" w:hAnsi="Proxima Nova" w:eastAsia="Proxima Nova" w:cs="Proxima Nova"/>
          <w:b/>
          <w:color w:val="A64D79"/>
          <w:sz w:val="12"/>
          <w:szCs w:val="12"/>
        </w:rPr>
      </w:pPr>
    </w:p>
    <w:p>
      <w:pPr>
        <w:rPr>
          <w:rFonts w:ascii="Proxima Nova" w:hAnsi="Proxima Nova" w:eastAsia="Proxima Nova" w:cs="Proxima Nova"/>
          <w:b/>
          <w:color w:val="434343"/>
          <w:sz w:val="26"/>
          <w:szCs w:val="26"/>
        </w:rPr>
      </w:pPr>
      <w:r>
        <w:rPr>
          <w:rFonts w:ascii="Proxima Nova" w:hAnsi="Proxima Nova" w:eastAsia="Proxima Nova" w:cs="Proxima Nova"/>
          <w:color w:val="434343"/>
          <w:sz w:val="26"/>
          <w:szCs w:val="26"/>
          <w:rtl w:val="0"/>
        </w:rPr>
        <w:t xml:space="preserve">The hexadecimal equivalent of </w:t>
      </w:r>
      <w:r>
        <w:rPr>
          <w:rFonts w:ascii="Proxima Nova" w:hAnsi="Proxima Nova" w:eastAsia="Proxima Nova" w:cs="Proxima Nova"/>
          <w:b/>
          <w:color w:val="434343"/>
          <w:sz w:val="26"/>
          <w:szCs w:val="26"/>
          <w:rtl w:val="0"/>
        </w:rPr>
        <w:t xml:space="preserve">RZ </w:t>
      </w:r>
      <w:r>
        <w:rPr>
          <w:rFonts w:ascii="Proxima Nova" w:hAnsi="Proxima Nova" w:eastAsia="Proxima Nova" w:cs="Proxima Nova"/>
          <w:color w:val="434343"/>
          <w:sz w:val="26"/>
          <w:szCs w:val="26"/>
          <w:rtl w:val="0"/>
        </w:rPr>
        <w:t xml:space="preserve">stored in </w:t>
      </w:r>
      <w:r>
        <w:rPr>
          <w:rFonts w:ascii="Proxima Nova" w:hAnsi="Proxima Nova" w:eastAsia="Proxima Nova" w:cs="Proxima Nova"/>
          <w:b/>
          <w:color w:val="434343"/>
          <w:sz w:val="26"/>
          <w:szCs w:val="26"/>
          <w:rtl w:val="0"/>
        </w:rPr>
        <w:t xml:space="preserve">MAR </w:t>
      </w:r>
      <w:r>
        <w:rPr>
          <w:rFonts w:ascii="Proxima Nova" w:hAnsi="Proxima Nova" w:eastAsia="Proxima Nova" w:cs="Proxima Nova"/>
          <w:color w:val="434343"/>
          <w:sz w:val="26"/>
          <w:szCs w:val="26"/>
          <w:rtl w:val="0"/>
        </w:rPr>
        <w:t xml:space="preserve">(Memory Address Register). Now if </w:t>
      </w:r>
      <w:r>
        <w:rPr>
          <w:rFonts w:ascii="Proxima Nova" w:hAnsi="Proxima Nova" w:eastAsia="Proxima Nova" w:cs="Proxima Nova"/>
          <w:b/>
          <w:color w:val="FF0000"/>
          <w:sz w:val="26"/>
          <w:szCs w:val="26"/>
          <w:rtl w:val="0"/>
        </w:rPr>
        <w:t>Mem_Read</w:t>
      </w:r>
      <w:r>
        <w:rPr>
          <w:rFonts w:ascii="Proxima Nova" w:hAnsi="Proxima Nova" w:eastAsia="Proxima Nova" w:cs="Proxima Nova"/>
          <w:color w:val="434343"/>
          <w:sz w:val="26"/>
          <w:szCs w:val="26"/>
          <w:rtl w:val="0"/>
        </w:rPr>
        <w:t xml:space="preserve"> is on, then using MAR as key, data is fetched from the Data Memory and stored in </w:t>
      </w:r>
      <w:r>
        <w:rPr>
          <w:rFonts w:ascii="Proxima Nova" w:hAnsi="Proxima Nova" w:eastAsia="Proxima Nova" w:cs="Proxima Nova"/>
          <w:b/>
          <w:color w:val="434343"/>
          <w:sz w:val="26"/>
          <w:szCs w:val="26"/>
          <w:rtl w:val="0"/>
        </w:rPr>
        <w:t>RY.</w:t>
      </w:r>
    </w:p>
    <w:p>
      <w:pPr>
        <w:rPr>
          <w:rFonts w:ascii="Proxima Nova" w:hAnsi="Proxima Nova" w:eastAsia="Proxima Nova" w:cs="Proxima Nova"/>
          <w:b/>
          <w:color w:val="434343"/>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Otherwise if </w:t>
      </w:r>
      <w:r>
        <w:rPr>
          <w:rFonts w:ascii="Proxima Nova" w:hAnsi="Proxima Nova" w:eastAsia="Proxima Nova" w:cs="Proxima Nova"/>
          <w:b/>
          <w:color w:val="FF0000"/>
          <w:sz w:val="26"/>
          <w:szCs w:val="26"/>
          <w:rtl w:val="0"/>
        </w:rPr>
        <w:t xml:space="preserve">Mem_Write </w:t>
      </w:r>
      <w:r>
        <w:rPr>
          <w:rFonts w:ascii="Proxima Nova" w:hAnsi="Proxima Nova" w:eastAsia="Proxima Nova" w:cs="Proxima Nova"/>
          <w:color w:val="434343"/>
          <w:sz w:val="26"/>
          <w:szCs w:val="26"/>
          <w:rtl w:val="0"/>
        </w:rPr>
        <w:t xml:space="preserve">is on, </w:t>
      </w:r>
      <w:r>
        <w:rPr>
          <w:rFonts w:ascii="Proxima Nova" w:hAnsi="Proxima Nova" w:eastAsia="Proxima Nova" w:cs="Proxima Nova"/>
          <w:b/>
          <w:color w:val="434343"/>
          <w:sz w:val="26"/>
          <w:szCs w:val="26"/>
          <w:rtl w:val="0"/>
        </w:rPr>
        <w:t>MDR</w:t>
      </w:r>
      <w:r>
        <w:rPr>
          <w:rFonts w:ascii="Proxima Nova" w:hAnsi="Proxima Nova" w:eastAsia="Proxima Nova" w:cs="Proxima Nova"/>
          <w:color w:val="434343"/>
          <w:sz w:val="26"/>
          <w:szCs w:val="26"/>
          <w:rtl w:val="0"/>
        </w:rPr>
        <w:t xml:space="preserve"> is updated to store </w:t>
      </w:r>
      <w:r>
        <w:rPr>
          <w:rFonts w:ascii="Proxima Nova" w:hAnsi="Proxima Nova" w:eastAsia="Proxima Nova" w:cs="Proxima Nova"/>
          <w:b/>
          <w:color w:val="434343"/>
          <w:sz w:val="26"/>
          <w:szCs w:val="26"/>
          <w:rtl w:val="0"/>
        </w:rPr>
        <w:t>RM</w:t>
      </w:r>
      <w:r>
        <w:rPr>
          <w:rFonts w:ascii="Proxima Nova" w:hAnsi="Proxima Nova" w:eastAsia="Proxima Nova" w:cs="Proxima Nova"/>
          <w:color w:val="434343"/>
          <w:sz w:val="26"/>
          <w:szCs w:val="26"/>
          <w:rtl w:val="0"/>
        </w:rPr>
        <w:t xml:space="preserve"> and this value is updated in the desired address of Data Memory.</w:t>
      </w:r>
    </w:p>
    <w:p>
      <w:pPr>
        <w:rPr>
          <w:rFonts w:ascii="Proxima Nova" w:hAnsi="Proxima Nova" w:eastAsia="Proxima Nova" w:cs="Proxima Nova"/>
          <w:color w:val="434343"/>
          <w:sz w:val="16"/>
          <w:szCs w:val="16"/>
        </w:rPr>
      </w:pPr>
    </w:p>
    <w:p>
      <w:pPr>
        <w:rPr>
          <w:rFonts w:ascii="Proxima Nova" w:hAnsi="Proxima Nova" w:eastAsia="Proxima Nova" w:cs="Proxima Nova"/>
          <w:b/>
          <w:color w:val="A64D79"/>
          <w:sz w:val="28"/>
          <w:szCs w:val="28"/>
        </w:rPr>
      </w:pPr>
      <w:r>
        <w:rPr>
          <w:rFonts w:ascii="Proxima Nova" w:hAnsi="Proxima Nova" w:eastAsia="Proxima Nova" w:cs="Proxima Nova"/>
          <w:b/>
          <w:color w:val="A64D79"/>
          <w:sz w:val="28"/>
          <w:szCs w:val="28"/>
          <w:rtl w:val="0"/>
        </w:rPr>
        <w:t xml:space="preserve">Case 3 : </w:t>
      </w:r>
      <w:r>
        <w:rPr>
          <w:rFonts w:ascii="Proxima Nova" w:hAnsi="Proxima Nova" w:eastAsia="Proxima Nova" w:cs="Proxima Nova"/>
          <w:b/>
          <w:color w:val="FF0000"/>
          <w:sz w:val="28"/>
          <w:szCs w:val="28"/>
          <w:rtl w:val="0"/>
        </w:rPr>
        <w:t xml:space="preserve">MuxY_Select </w:t>
      </w:r>
      <w:r>
        <w:rPr>
          <w:rFonts w:ascii="Proxima Nova" w:hAnsi="Proxima Nova" w:eastAsia="Proxima Nova" w:cs="Proxima Nova"/>
          <w:b/>
          <w:color w:val="A64D79"/>
          <w:sz w:val="28"/>
          <w:szCs w:val="28"/>
          <w:rtl w:val="0"/>
        </w:rPr>
        <w:t>== 2</w:t>
      </w:r>
    </w:p>
    <w:p>
      <w:pPr>
        <w:rPr>
          <w:rFonts w:ascii="Proxima Nova" w:hAnsi="Proxima Nova" w:eastAsia="Proxima Nova" w:cs="Proxima Nova"/>
          <w:color w:val="434343"/>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b/>
          <w:color w:val="434343"/>
          <w:sz w:val="26"/>
          <w:szCs w:val="26"/>
          <w:rtl w:val="0"/>
        </w:rPr>
        <w:t>RY</w:t>
      </w:r>
      <w:r>
        <w:rPr>
          <w:rFonts w:ascii="Proxima Nova" w:hAnsi="Proxima Nova" w:eastAsia="Proxima Nova" w:cs="Proxima Nova"/>
          <w:color w:val="434343"/>
          <w:sz w:val="26"/>
          <w:szCs w:val="26"/>
          <w:rtl w:val="0"/>
        </w:rPr>
        <w:t xml:space="preserve"> is updated to store </w:t>
      </w:r>
      <w:r>
        <w:rPr>
          <w:rFonts w:ascii="Proxima Nova" w:hAnsi="Proxima Nova" w:eastAsia="Proxima Nova" w:cs="Proxima Nova"/>
          <w:b/>
          <w:color w:val="434343"/>
          <w:sz w:val="26"/>
          <w:szCs w:val="26"/>
          <w:rtl w:val="0"/>
        </w:rPr>
        <w:t>PC_Temp</w:t>
      </w:r>
      <w:r>
        <w:rPr>
          <w:rFonts w:ascii="Proxima Nova" w:hAnsi="Proxima Nova" w:eastAsia="Proxima Nova" w:cs="Proxima Nova"/>
          <w:color w:val="434343"/>
          <w:sz w:val="26"/>
          <w:szCs w:val="26"/>
          <w:rtl w:val="0"/>
        </w:rPr>
        <w:t>.</w:t>
      </w:r>
    </w:p>
    <w:p>
      <w:pPr>
        <w:rPr>
          <w:rFonts w:ascii="Proxima Nova" w:hAnsi="Proxima Nova" w:eastAsia="Proxima Nova" w:cs="Proxima Nova"/>
          <w:color w:val="434343"/>
          <w:sz w:val="26"/>
          <w:szCs w:val="26"/>
        </w:rPr>
      </w:pPr>
    </w:p>
    <w:p>
      <w:pPr>
        <w:rPr>
          <w:rFonts w:ascii="Proxima Nova" w:hAnsi="Proxima Nova" w:eastAsia="Proxima Nova" w:cs="Proxima Nova"/>
          <w:b/>
          <w:color w:val="A64D79"/>
          <w:sz w:val="32"/>
          <w:szCs w:val="32"/>
        </w:rPr>
      </w:pPr>
      <w:r>
        <w:rPr>
          <w:rFonts w:ascii="Proxima Nova" w:hAnsi="Proxima Nova" w:eastAsia="Proxima Nova" w:cs="Proxima Nova"/>
          <w:b/>
          <w:color w:val="A64D79"/>
          <w:sz w:val="32"/>
          <w:szCs w:val="32"/>
          <w:rtl w:val="0"/>
        </w:rPr>
        <w:t>IAG Module</w:t>
      </w:r>
    </w:p>
    <w:p>
      <w:pPr>
        <w:rPr>
          <w:rFonts w:ascii="Proxima Nova" w:hAnsi="Proxima Nova" w:eastAsia="Proxima Nova" w:cs="Proxima Nova"/>
          <w:b/>
          <w:color w:val="A64D79"/>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This function implementing this module is called in Execute Stage. This module is used to update the value of the PC.</w:t>
      </w:r>
    </w:p>
    <w:p>
      <w:pPr>
        <w:rPr>
          <w:rFonts w:ascii="Proxima Nova" w:hAnsi="Proxima Nova" w:eastAsia="Proxima Nova" w:cs="Proxima Nova"/>
          <w:color w:val="434343"/>
          <w:sz w:val="12"/>
          <w:szCs w:val="12"/>
        </w:rPr>
      </w:pP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If </w:t>
      </w:r>
      <w:r>
        <w:rPr>
          <w:rFonts w:ascii="Proxima Nova" w:hAnsi="Proxima Nova" w:eastAsia="Proxima Nova" w:cs="Proxima Nova"/>
          <w:b/>
          <w:color w:val="FF0000"/>
          <w:sz w:val="26"/>
          <w:szCs w:val="26"/>
          <w:rtl w:val="0"/>
        </w:rPr>
        <w:t xml:space="preserve">MuxPC_Select </w:t>
      </w:r>
      <w:r>
        <w:rPr>
          <w:rFonts w:ascii="Proxima Nova" w:hAnsi="Proxima Nova" w:eastAsia="Proxima Nova" w:cs="Proxima Nova"/>
          <w:color w:val="434343"/>
          <w:sz w:val="26"/>
          <w:szCs w:val="26"/>
          <w:rtl w:val="0"/>
        </w:rPr>
        <w:t>is off, then the PC is updated to store the value RA.</w:t>
      </w: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Otherwise if </w:t>
      </w:r>
      <w:r>
        <w:rPr>
          <w:rFonts w:ascii="Proxima Nova" w:hAnsi="Proxima Nova" w:eastAsia="Proxima Nova" w:cs="Proxima Nova"/>
          <w:b/>
          <w:color w:val="FF0000"/>
          <w:sz w:val="26"/>
          <w:szCs w:val="26"/>
          <w:rtl w:val="0"/>
        </w:rPr>
        <w:t>MuxINC_Select</w:t>
      </w:r>
      <w:r>
        <w:rPr>
          <w:rFonts w:ascii="Proxima Nova" w:hAnsi="Proxima Nova" w:eastAsia="Proxima Nova" w:cs="Proxima Nova"/>
          <w:color w:val="434343"/>
          <w:sz w:val="26"/>
          <w:szCs w:val="26"/>
          <w:rtl w:val="0"/>
        </w:rPr>
        <w:t xml:space="preserve"> is on then the PC is incremented by immediate value.</w:t>
      </w:r>
    </w:p>
    <w:p>
      <w:pPr>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If </w:t>
      </w:r>
      <w:r>
        <w:rPr>
          <w:rFonts w:ascii="Proxima Nova" w:hAnsi="Proxima Nova" w:eastAsia="Proxima Nova" w:cs="Proxima Nova"/>
          <w:b/>
          <w:color w:val="FF0000"/>
          <w:sz w:val="26"/>
          <w:szCs w:val="26"/>
          <w:rtl w:val="0"/>
        </w:rPr>
        <w:t>MuxINC_Select</w:t>
      </w:r>
      <w:r>
        <w:rPr>
          <w:rFonts w:ascii="Proxima Nova" w:hAnsi="Proxima Nova" w:eastAsia="Proxima Nova" w:cs="Proxima Nova"/>
          <w:color w:val="434343"/>
          <w:sz w:val="26"/>
          <w:szCs w:val="26"/>
          <w:rtl w:val="0"/>
        </w:rPr>
        <w:t xml:space="preserve"> is off then the PC is incremented by four.</w:t>
      </w:r>
    </w:p>
    <w:p>
      <w:pPr>
        <w:rPr>
          <w:rFonts w:ascii="Proxima Nova" w:hAnsi="Proxima Nova" w:eastAsia="Proxima Nova" w:cs="Proxima Nova"/>
          <w:color w:val="434343"/>
          <w:sz w:val="26"/>
          <w:szCs w:val="26"/>
        </w:rPr>
      </w:pPr>
    </w:p>
    <w:p>
      <w:pPr>
        <w:rPr>
          <w:rFonts w:ascii="Proxima Nova" w:hAnsi="Proxima Nova" w:eastAsia="Proxima Nova" w:cs="Proxima Nova"/>
          <w:color w:val="434343"/>
          <w:sz w:val="26"/>
          <w:szCs w:val="26"/>
          <w:u w:val="single"/>
        </w:rPr>
      </w:pPr>
      <w:r>
        <w:rPr>
          <w:rFonts w:ascii="Proxima Nova" w:hAnsi="Proxima Nova" w:eastAsia="Proxima Nova" w:cs="Proxima Nova"/>
          <w:b/>
          <w:color w:val="A64D79"/>
          <w:sz w:val="30"/>
          <w:szCs w:val="30"/>
          <w:u w:val="single"/>
          <w:rtl w:val="0"/>
        </w:rPr>
        <w:t>WRITE BACK</w:t>
      </w:r>
    </w:p>
    <w:p>
      <w:pPr>
        <w:ind w:left="0" w:firstLine="0"/>
        <w:rPr>
          <w:rFonts w:ascii="Proxima Nova" w:hAnsi="Proxima Nova" w:eastAsia="Proxima Nova" w:cs="Proxima Nova"/>
          <w:color w:val="434343"/>
          <w:sz w:val="12"/>
          <w:szCs w:val="12"/>
        </w:rPr>
      </w:pPr>
    </w:p>
    <w:p>
      <w:pPr>
        <w:spacing w:line="360" w:lineRule="auto"/>
        <w:ind w:left="0" w:firstLine="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 xml:space="preserve">If </w:t>
      </w:r>
      <w:r>
        <w:rPr>
          <w:rFonts w:ascii="Proxima Nova" w:hAnsi="Proxima Nova" w:eastAsia="Proxima Nova" w:cs="Proxima Nova"/>
          <w:b/>
          <w:color w:val="FF0000"/>
          <w:sz w:val="26"/>
          <w:szCs w:val="26"/>
          <w:rtl w:val="0"/>
        </w:rPr>
        <w:t>RF_Write</w:t>
      </w:r>
      <w:r>
        <w:rPr>
          <w:rFonts w:ascii="Proxima Nova" w:hAnsi="Proxima Nova" w:eastAsia="Proxima Nova" w:cs="Proxima Nova"/>
          <w:color w:val="434343"/>
          <w:sz w:val="26"/>
          <w:szCs w:val="26"/>
          <w:rtl w:val="0"/>
        </w:rPr>
        <w:t xml:space="preserve"> is on and RD is not equal to zero then the value of </w:t>
      </w:r>
      <w:r>
        <w:rPr>
          <w:rFonts w:ascii="Proxima Nova" w:hAnsi="Proxima Nova" w:eastAsia="Proxima Nova" w:cs="Proxima Nova"/>
          <w:b/>
          <w:color w:val="434343"/>
          <w:sz w:val="26"/>
          <w:szCs w:val="26"/>
          <w:rtl w:val="0"/>
        </w:rPr>
        <w:t>RD</w:t>
      </w:r>
      <w:r>
        <w:rPr>
          <w:rFonts w:ascii="Proxima Nova" w:hAnsi="Proxima Nova" w:eastAsia="Proxima Nova" w:cs="Proxima Nova"/>
          <w:color w:val="434343"/>
          <w:sz w:val="26"/>
          <w:szCs w:val="26"/>
          <w:rtl w:val="0"/>
        </w:rPr>
        <w:t xml:space="preserve"> register is updated to </w:t>
      </w:r>
      <w:r>
        <w:rPr>
          <w:rFonts w:ascii="Proxima Nova" w:hAnsi="Proxima Nova" w:eastAsia="Proxima Nova" w:cs="Proxima Nova"/>
          <w:b/>
          <w:color w:val="434343"/>
          <w:sz w:val="26"/>
          <w:szCs w:val="26"/>
          <w:rtl w:val="0"/>
        </w:rPr>
        <w:t>RY</w:t>
      </w:r>
      <w:r>
        <w:rPr>
          <w:rFonts w:ascii="Proxima Nova" w:hAnsi="Proxima Nova" w:eastAsia="Proxima Nova" w:cs="Proxima Nova"/>
          <w:color w:val="434343"/>
          <w:sz w:val="26"/>
          <w:szCs w:val="26"/>
          <w:rtl w:val="0"/>
        </w:rPr>
        <w:t>.</w:t>
      </w:r>
    </w:p>
    <w:p>
      <w:pPr>
        <w:spacing w:line="360" w:lineRule="auto"/>
        <w:ind w:left="0" w:firstLine="0"/>
        <w:rPr>
          <w:rFonts w:ascii="Proxima Nova" w:hAnsi="Proxima Nova" w:eastAsia="Proxima Nova" w:cs="Proxima Nova"/>
          <w:color w:val="434343"/>
          <w:sz w:val="26"/>
          <w:szCs w:val="26"/>
        </w:rPr>
      </w:pPr>
    </w:p>
    <w:p>
      <w:pPr>
        <w:rPr>
          <w:rFonts w:ascii="Proxima Nova" w:hAnsi="Proxima Nova" w:eastAsia="Proxima Nova" w:cs="Proxima Nova"/>
          <w:b/>
          <w:color w:val="A64D79"/>
          <w:sz w:val="38"/>
          <w:szCs w:val="38"/>
        </w:rPr>
      </w:pPr>
      <w:r>
        <w:rPr>
          <w:rFonts w:ascii="Proxima Nova" w:hAnsi="Proxima Nova" w:eastAsia="Proxima Nova" w:cs="Proxima Nova"/>
          <w:b/>
          <w:color w:val="A64D79"/>
          <w:sz w:val="38"/>
          <w:szCs w:val="38"/>
          <w:rtl w:val="0"/>
        </w:rPr>
        <w:t>Credits :</w:t>
      </w:r>
    </w:p>
    <w:p>
      <w:pPr>
        <w:rPr>
          <w:rFonts w:ascii="Proxima Nova" w:hAnsi="Proxima Nova" w:eastAsia="Proxima Nova" w:cs="Proxima Nova"/>
          <w:color w:val="A64D79"/>
          <w:sz w:val="38"/>
          <w:szCs w:val="38"/>
        </w:rPr>
      </w:pPr>
    </w:p>
    <w:p>
      <w:pPr>
        <w:numPr>
          <w:ilvl w:val="0"/>
          <w:numId w:val="3"/>
        </w:numPr>
        <w:spacing w:line="360" w:lineRule="auto"/>
        <w:ind w:left="720" w:hanging="360"/>
        <w:rPr>
          <w:rFonts w:ascii="Proxima Nova" w:hAnsi="Proxima Nova" w:eastAsia="Proxima Nova" w:cs="Proxima Nova"/>
          <w:color w:val="434343"/>
          <w:sz w:val="26"/>
          <w:szCs w:val="26"/>
        </w:rPr>
      </w:pPr>
      <w:r>
        <w:rPr>
          <w:rFonts w:ascii="Proxima Nova" w:hAnsi="Proxima Nova" w:eastAsia="Proxima Nova" w:cs="Proxima Nova"/>
          <w:color w:val="434343"/>
          <w:sz w:val="26"/>
          <w:szCs w:val="26"/>
          <w:rtl w:val="0"/>
        </w:rPr>
        <w:t>Fetch : Apurv, Aman, Vasu, Jaglike, Anant</w:t>
      </w:r>
    </w:p>
    <w:p>
      <w:pPr>
        <w:numPr>
          <w:ilvl w:val="0"/>
          <w:numId w:val="3"/>
        </w:numPr>
        <w:spacing w:line="360" w:lineRule="auto"/>
        <w:ind w:left="720" w:hanging="360"/>
        <w:rPr>
          <w:rFonts w:ascii="Proxima Nova" w:hAnsi="Proxima Nova" w:eastAsia="Proxima Nova" w:cs="Proxima Nova"/>
          <w:color w:val="434343"/>
          <w:sz w:val="26"/>
          <w:szCs w:val="26"/>
          <w:u w:val="none"/>
        </w:rPr>
      </w:pPr>
      <w:r>
        <w:rPr>
          <w:rFonts w:ascii="Proxima Nova" w:hAnsi="Proxima Nova" w:eastAsia="Proxima Nova" w:cs="Proxima Nova"/>
          <w:color w:val="434343"/>
          <w:sz w:val="26"/>
          <w:szCs w:val="26"/>
          <w:rtl w:val="0"/>
        </w:rPr>
        <w:t>Decode : Apurv, Aman, Vasu, Jaglike, Anant</w:t>
      </w:r>
    </w:p>
    <w:p>
      <w:pPr>
        <w:numPr>
          <w:ilvl w:val="0"/>
          <w:numId w:val="3"/>
        </w:numPr>
        <w:spacing w:line="360" w:lineRule="auto"/>
        <w:ind w:left="720" w:hanging="360"/>
        <w:rPr>
          <w:rFonts w:ascii="Proxima Nova" w:hAnsi="Proxima Nova" w:eastAsia="Proxima Nova" w:cs="Proxima Nova"/>
          <w:color w:val="434343"/>
          <w:sz w:val="26"/>
          <w:szCs w:val="26"/>
          <w:u w:val="none"/>
        </w:rPr>
      </w:pPr>
      <w:r>
        <w:rPr>
          <w:rFonts w:ascii="Proxima Nova" w:hAnsi="Proxima Nova" w:eastAsia="Proxima Nova" w:cs="Proxima Nova"/>
          <w:color w:val="434343"/>
          <w:sz w:val="26"/>
          <w:szCs w:val="26"/>
          <w:rtl w:val="0"/>
        </w:rPr>
        <w:t>Execute : Apurv, Aman, Vasu, Jaglike, Anant</w:t>
      </w:r>
    </w:p>
    <w:p>
      <w:pPr>
        <w:numPr>
          <w:ilvl w:val="0"/>
          <w:numId w:val="3"/>
        </w:numPr>
        <w:spacing w:line="360" w:lineRule="auto"/>
        <w:ind w:left="720" w:hanging="360"/>
        <w:rPr>
          <w:rFonts w:ascii="Proxima Nova" w:hAnsi="Proxima Nova" w:eastAsia="Proxima Nova" w:cs="Proxima Nova"/>
          <w:color w:val="434343"/>
          <w:sz w:val="26"/>
          <w:szCs w:val="26"/>
          <w:u w:val="none"/>
        </w:rPr>
      </w:pPr>
      <w:r>
        <w:rPr>
          <w:rFonts w:ascii="Proxima Nova" w:hAnsi="Proxima Nova" w:eastAsia="Proxima Nova" w:cs="Proxima Nova"/>
          <w:color w:val="434343"/>
          <w:sz w:val="26"/>
          <w:szCs w:val="26"/>
          <w:rtl w:val="0"/>
        </w:rPr>
        <w:t>Memory Access : Apurv, Aman, Vasu, Jaglike, Anant</w:t>
      </w:r>
    </w:p>
    <w:p>
      <w:pPr>
        <w:numPr>
          <w:ilvl w:val="0"/>
          <w:numId w:val="3"/>
        </w:numPr>
        <w:spacing w:line="360" w:lineRule="auto"/>
        <w:ind w:left="720" w:hanging="360"/>
        <w:rPr>
          <w:rFonts w:ascii="Proxima Nova" w:hAnsi="Proxima Nova" w:eastAsia="Proxima Nova" w:cs="Proxima Nova"/>
          <w:color w:val="434343"/>
          <w:sz w:val="26"/>
          <w:szCs w:val="26"/>
          <w:u w:val="none"/>
        </w:rPr>
      </w:pPr>
      <w:r>
        <w:rPr>
          <w:rFonts w:ascii="Proxima Nova" w:hAnsi="Proxima Nova" w:eastAsia="Proxima Nova" w:cs="Proxima Nova"/>
          <w:color w:val="434343"/>
          <w:sz w:val="26"/>
          <w:szCs w:val="26"/>
          <w:rtl w:val="0"/>
        </w:rPr>
        <w:t>WriteBack : Apurv, Aman, Vasu, Jaglike, Anant</w:t>
      </w:r>
    </w:p>
    <w:p>
      <w:pPr>
        <w:numPr>
          <w:ilvl w:val="0"/>
          <w:numId w:val="3"/>
        </w:numPr>
        <w:spacing w:line="360" w:lineRule="auto"/>
        <w:ind w:left="720" w:hanging="360"/>
        <w:rPr>
          <w:rFonts w:ascii="Proxima Nova" w:hAnsi="Proxima Nova" w:eastAsia="Proxima Nova" w:cs="Proxima Nova"/>
          <w:color w:val="434343"/>
          <w:sz w:val="26"/>
          <w:szCs w:val="26"/>
          <w:u w:val="none"/>
        </w:rPr>
      </w:pPr>
      <w:r>
        <w:rPr>
          <w:rFonts w:ascii="Proxima Nova" w:hAnsi="Proxima Nova" w:eastAsia="Proxima Nova" w:cs="Proxima Nova"/>
          <w:color w:val="434343"/>
          <w:sz w:val="26"/>
          <w:szCs w:val="26"/>
          <w:rtl w:val="0"/>
        </w:rPr>
        <w:t>GUI : Apurv, Aman, Vasu, Jaglike, Anant</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Proxima 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00EA17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2021-04-08T16:21:48Z</dcterms:created>
  <dc:creator>Dhakad</dc:creator>
  <cp:lastModifiedBy>Dhakad</cp:lastModifiedBy>
  <dcterms:modified xsi:type="dcterms:W3CDTF">2021-04-08T16:22:14Z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